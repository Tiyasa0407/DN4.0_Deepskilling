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0FE8C" w14:textId="4F99598F" w:rsidR="00382222" w:rsidRPr="00382222" w:rsidRDefault="00382222" w:rsidP="003822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</w:pPr>
      <w:r w:rsidRPr="00382222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5. JWT-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H</w:t>
      </w:r>
      <w:r w:rsidRPr="00382222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ands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O</w:t>
      </w:r>
      <w:r w:rsidRPr="00382222">
        <w:rPr>
          <w:rFonts w:ascii="Arial" w:eastAsia="Times New Roman" w:hAnsi="Arial" w:cs="Arial"/>
          <w:b/>
          <w:bCs/>
          <w:color w:val="000000"/>
          <w:sz w:val="32"/>
          <w:szCs w:val="32"/>
          <w:lang w:val="en-IN" w:eastAsia="en-IN"/>
        </w:rPr>
        <w:t>n</w:t>
      </w:r>
    </w:p>
    <w:p w14:paraId="260CE292" w14:textId="684FF307" w:rsidR="00382222" w:rsidRPr="00382222" w:rsidRDefault="00382222">
      <w:pPr>
        <w:pStyle w:val="Heading1"/>
        <w:rPr>
          <w:rFonts w:ascii="Arial" w:hAnsi="Arial" w:cs="Arial"/>
          <w:color w:val="262626" w:themeColor="text1" w:themeTint="D9"/>
        </w:rPr>
      </w:pPr>
      <w:r w:rsidRPr="00382222">
        <w:rPr>
          <w:rFonts w:ascii="Arial" w:hAnsi="Arial" w:cs="Arial"/>
          <w:color w:val="262626" w:themeColor="text1" w:themeTint="D9"/>
        </w:rPr>
        <w:t>Create authentication service that returns JWT</w:t>
      </w:r>
    </w:p>
    <w:p w14:paraId="2413FDE9" w14:textId="76C60724" w:rsidR="006F6E2F" w:rsidRDefault="00000000">
      <w:pPr>
        <w:pStyle w:val="Heading1"/>
      </w:pPr>
      <w:r>
        <w:t>AuthenticationController.java</w:t>
      </w:r>
    </w:p>
    <w:p w14:paraId="21E1E200" w14:textId="77777777" w:rsidR="00382222" w:rsidRPr="00382222" w:rsidRDefault="00000000">
      <w:pPr>
        <w:rPr>
          <w:i/>
          <w:iCs/>
          <w:szCs w:val="24"/>
        </w:rPr>
      </w:pPr>
      <w:r>
        <w:rPr>
          <w:rFonts w:ascii="Courier New" w:hAnsi="Courier New"/>
          <w:sz w:val="20"/>
        </w:rPr>
        <w:br/>
      </w:r>
      <w:r w:rsidRPr="00382222">
        <w:rPr>
          <w:i/>
          <w:iCs/>
          <w:szCs w:val="24"/>
        </w:rPr>
        <w:t>package com.cognizant.spring_learn.controller;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>import io.jsonwebtoken.Jwts;</w:t>
      </w:r>
      <w:r w:rsidRPr="00382222">
        <w:rPr>
          <w:i/>
          <w:iCs/>
          <w:szCs w:val="24"/>
        </w:rPr>
        <w:br/>
        <w:t>import io.jsonwebtoken.SignatureAlgorithm;</w:t>
      </w:r>
      <w:r w:rsidRPr="00382222">
        <w:rPr>
          <w:i/>
          <w:iCs/>
          <w:szCs w:val="24"/>
        </w:rPr>
        <w:br/>
        <w:t>import org.springframework.web.bind.annotation.GetMapping;</w:t>
      </w:r>
      <w:r w:rsidRPr="00382222">
        <w:rPr>
          <w:i/>
          <w:iCs/>
          <w:szCs w:val="24"/>
        </w:rPr>
        <w:br/>
        <w:t>import org.springframework.web.bind.annotation.RequestHeader;</w:t>
      </w:r>
      <w:r w:rsidRPr="00382222">
        <w:rPr>
          <w:i/>
          <w:iCs/>
          <w:szCs w:val="24"/>
        </w:rPr>
        <w:br/>
        <w:t>import org.springframework.web.bind.annotation.RestController;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>import java.util.Base64;</w:t>
      </w:r>
      <w:r w:rsidRPr="00382222">
        <w:rPr>
          <w:i/>
          <w:iCs/>
          <w:szCs w:val="24"/>
        </w:rPr>
        <w:br/>
        <w:t>import java.util.Date;</w:t>
      </w:r>
      <w:r w:rsidRPr="00382222">
        <w:rPr>
          <w:i/>
          <w:iCs/>
          <w:szCs w:val="24"/>
        </w:rPr>
        <w:br/>
        <w:t>import java.util.HashMap;</w:t>
      </w:r>
      <w:r w:rsidRPr="00382222">
        <w:rPr>
          <w:i/>
          <w:iCs/>
          <w:szCs w:val="24"/>
        </w:rPr>
        <w:br/>
        <w:t>import java.util.Map;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>@RestController</w:t>
      </w:r>
      <w:r w:rsidRPr="00382222">
        <w:rPr>
          <w:i/>
          <w:iCs/>
          <w:szCs w:val="24"/>
        </w:rPr>
        <w:br/>
        <w:t>public class AuthenticationController {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 xml:space="preserve">    private static final String SECRET_KEY = "mySecretKey";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 xml:space="preserve">    @GetMapping("/authenticate")</w:t>
      </w:r>
      <w:r w:rsidRPr="00382222">
        <w:rPr>
          <w:i/>
          <w:iCs/>
          <w:szCs w:val="24"/>
        </w:rPr>
        <w:br/>
        <w:t xml:space="preserve">    public Map&lt;String, String&gt; authenticate(@RequestHeader("Authorization") String authHeader) {</w:t>
      </w:r>
      <w:r w:rsidRPr="00382222">
        <w:rPr>
          <w:i/>
          <w:iCs/>
          <w:szCs w:val="24"/>
        </w:rPr>
        <w:br/>
        <w:t xml:space="preserve">        byte[] decodedAuth = Base64.getDecoder().decode(authHeader.substring("Basic ".length()));</w:t>
      </w:r>
      <w:r w:rsidRPr="00382222">
        <w:rPr>
          <w:i/>
          <w:iCs/>
          <w:szCs w:val="24"/>
        </w:rPr>
        <w:br/>
        <w:t xml:space="preserve">        String decoded = new String(decodedAuth);</w:t>
      </w:r>
      <w:r w:rsidRPr="00382222">
        <w:rPr>
          <w:i/>
          <w:iCs/>
          <w:szCs w:val="24"/>
        </w:rPr>
        <w:br/>
        <w:t xml:space="preserve">        String[] credentials = decoded.split(":");</w:t>
      </w:r>
      <w:r w:rsidRPr="00382222">
        <w:rPr>
          <w:i/>
          <w:iCs/>
          <w:szCs w:val="24"/>
        </w:rPr>
        <w:br/>
        <w:t xml:space="preserve">        String username = credentials[0];</w:t>
      </w:r>
      <w:r w:rsidRPr="00382222">
        <w:rPr>
          <w:i/>
          <w:iCs/>
          <w:szCs w:val="24"/>
        </w:rPr>
        <w:br/>
        <w:t xml:space="preserve">        String password = credentials[1];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 xml:space="preserve">        // Simple check (in real applications, use user service to validate credentials)</w:t>
      </w:r>
      <w:r w:rsidRPr="00382222">
        <w:rPr>
          <w:i/>
          <w:iCs/>
          <w:szCs w:val="24"/>
        </w:rPr>
        <w:br/>
        <w:t xml:space="preserve">        if ("user".equals(username) &amp;&amp; "pwd".equals(password)) {</w:t>
      </w:r>
      <w:r w:rsidRPr="00382222">
        <w:rPr>
          <w:i/>
          <w:iCs/>
          <w:szCs w:val="24"/>
        </w:rPr>
        <w:br/>
        <w:t xml:space="preserve">            String token = Jwts.builder()</w:t>
      </w:r>
      <w:r w:rsidRPr="00382222">
        <w:rPr>
          <w:i/>
          <w:iCs/>
          <w:szCs w:val="24"/>
        </w:rPr>
        <w:br/>
        <w:t xml:space="preserve">                    .setSubject(username)</w:t>
      </w:r>
      <w:r w:rsidRPr="00382222">
        <w:rPr>
          <w:i/>
          <w:iCs/>
          <w:szCs w:val="24"/>
        </w:rPr>
        <w:br/>
        <w:t xml:space="preserve">                    .setIssuedAt(new Date(System.currentTimeMillis()))</w:t>
      </w:r>
      <w:r w:rsidRPr="00382222">
        <w:rPr>
          <w:i/>
          <w:iCs/>
          <w:szCs w:val="24"/>
        </w:rPr>
        <w:br/>
        <w:t xml:space="preserve">                    .setExpiration(new Date(System.currentTimeMillis() + 1000 * 60 * 10))</w:t>
      </w:r>
      <w:r w:rsidRPr="00382222">
        <w:rPr>
          <w:i/>
          <w:iCs/>
          <w:szCs w:val="24"/>
        </w:rPr>
        <w:br/>
        <w:t xml:space="preserve">                    .signWith(SignatureAlgorithm.HS256, SECRET_KEY)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lastRenderedPageBreak/>
        <w:t xml:space="preserve">                    .compact();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 xml:space="preserve">            Map&lt;String, String&gt; response = new HashMap&lt;&gt;();</w:t>
      </w:r>
      <w:r w:rsidRPr="00382222">
        <w:rPr>
          <w:i/>
          <w:iCs/>
          <w:szCs w:val="24"/>
        </w:rPr>
        <w:br/>
        <w:t xml:space="preserve">            response.put("token", token);</w:t>
      </w:r>
      <w:r w:rsidRPr="00382222">
        <w:rPr>
          <w:i/>
          <w:iCs/>
          <w:szCs w:val="24"/>
        </w:rPr>
        <w:br/>
        <w:t xml:space="preserve">            return response;</w:t>
      </w:r>
      <w:r w:rsidRPr="00382222">
        <w:rPr>
          <w:i/>
          <w:iCs/>
          <w:szCs w:val="24"/>
        </w:rPr>
        <w:br/>
        <w:t xml:space="preserve">        } </w:t>
      </w:r>
    </w:p>
    <w:p w14:paraId="2E00925C" w14:textId="786A523D" w:rsidR="006F6E2F" w:rsidRPr="00382222" w:rsidRDefault="00000000">
      <w:r w:rsidRPr="00382222">
        <w:rPr>
          <w:i/>
          <w:iCs/>
          <w:szCs w:val="24"/>
        </w:rPr>
        <w:t>else {</w:t>
      </w:r>
      <w:r w:rsidRPr="00382222">
        <w:rPr>
          <w:i/>
          <w:iCs/>
          <w:szCs w:val="24"/>
        </w:rPr>
        <w:br/>
        <w:t xml:space="preserve">            throw new </w:t>
      </w:r>
      <w:proofErr w:type="spellStart"/>
      <w:proofErr w:type="gramStart"/>
      <w:r w:rsidRPr="00382222">
        <w:rPr>
          <w:i/>
          <w:iCs/>
          <w:szCs w:val="24"/>
        </w:rPr>
        <w:t>RuntimeException</w:t>
      </w:r>
      <w:proofErr w:type="spellEnd"/>
      <w:r w:rsidRPr="00382222">
        <w:rPr>
          <w:i/>
          <w:iCs/>
          <w:szCs w:val="24"/>
        </w:rPr>
        <w:t>(</w:t>
      </w:r>
      <w:proofErr w:type="gramEnd"/>
      <w:r w:rsidRPr="00382222">
        <w:rPr>
          <w:i/>
          <w:iCs/>
          <w:szCs w:val="24"/>
        </w:rPr>
        <w:t>"Invalid Credentials");</w:t>
      </w:r>
      <w:r w:rsidRPr="00382222">
        <w:rPr>
          <w:i/>
          <w:iCs/>
          <w:szCs w:val="24"/>
        </w:rPr>
        <w:br/>
        <w:t xml:space="preserve">      </w:t>
      </w:r>
      <w:proofErr w:type="gramStart"/>
      <w:r w:rsidRPr="00382222">
        <w:rPr>
          <w:i/>
          <w:iCs/>
          <w:szCs w:val="24"/>
        </w:rPr>
        <w:t xml:space="preserve">  }</w:t>
      </w:r>
      <w:proofErr w:type="gramEnd"/>
      <w:r w:rsidRPr="00382222">
        <w:rPr>
          <w:i/>
          <w:iCs/>
          <w:szCs w:val="24"/>
        </w:rPr>
        <w:br/>
        <w:t xml:space="preserve">  </w:t>
      </w:r>
      <w:proofErr w:type="gramStart"/>
      <w:r w:rsidRPr="00382222">
        <w:rPr>
          <w:i/>
          <w:iCs/>
          <w:szCs w:val="24"/>
        </w:rPr>
        <w:t xml:space="preserve">  }</w:t>
      </w:r>
      <w:proofErr w:type="gramEnd"/>
      <w:r w:rsidRPr="00382222">
        <w:rPr>
          <w:i/>
          <w:iCs/>
          <w:szCs w:val="24"/>
        </w:rPr>
        <w:br/>
        <w:t>}</w:t>
      </w:r>
      <w:r w:rsidRPr="00382222">
        <w:rPr>
          <w:szCs w:val="24"/>
        </w:rPr>
        <w:br/>
      </w:r>
    </w:p>
    <w:p w14:paraId="66FBAE88" w14:textId="77777777" w:rsidR="006F6E2F" w:rsidRDefault="00000000">
      <w:pPr>
        <w:pStyle w:val="Heading1"/>
      </w:pPr>
      <w:r>
        <w:t>SecurityConfig.java</w:t>
      </w:r>
    </w:p>
    <w:p w14:paraId="606392D0" w14:textId="77777777" w:rsidR="006F6E2F" w:rsidRPr="00382222" w:rsidRDefault="00000000">
      <w:pPr>
        <w:rPr>
          <w:i/>
          <w:iCs/>
        </w:rPr>
      </w:pPr>
      <w:r>
        <w:rPr>
          <w:rFonts w:ascii="Courier New" w:hAnsi="Courier New"/>
          <w:sz w:val="20"/>
        </w:rPr>
        <w:br/>
      </w:r>
      <w:r w:rsidRPr="00382222">
        <w:rPr>
          <w:i/>
          <w:iCs/>
          <w:szCs w:val="24"/>
        </w:rPr>
        <w:t>package com.cognizant.spring_learn.config;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>import org.springframework.context.annotation.Configuration;</w:t>
      </w:r>
      <w:r w:rsidRPr="00382222">
        <w:rPr>
          <w:i/>
          <w:iCs/>
          <w:szCs w:val="24"/>
        </w:rPr>
        <w:br/>
        <w:t>import org.springframework.security.config.annotation.web.builders.HttpSecurity;</w:t>
      </w:r>
      <w:r w:rsidRPr="00382222">
        <w:rPr>
          <w:i/>
          <w:iCs/>
          <w:szCs w:val="24"/>
        </w:rPr>
        <w:br/>
        <w:t>import org.springframework.security.config.annotation.web.configuration.WebSecurityConfigurerAdapter;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>@SuppressWarnings("deprecation")</w:t>
      </w:r>
      <w:r w:rsidRPr="00382222">
        <w:rPr>
          <w:i/>
          <w:iCs/>
          <w:szCs w:val="24"/>
        </w:rPr>
        <w:br/>
        <w:t>@Configuration</w:t>
      </w:r>
      <w:r w:rsidRPr="00382222">
        <w:rPr>
          <w:i/>
          <w:iCs/>
          <w:szCs w:val="24"/>
        </w:rPr>
        <w:br/>
        <w:t>public class SecurityConfig extends WebSecurityConfigurerAdapter {</w:t>
      </w:r>
      <w:r w:rsidRPr="00382222">
        <w:rPr>
          <w:i/>
          <w:iCs/>
          <w:szCs w:val="24"/>
        </w:rPr>
        <w:br/>
      </w:r>
      <w:r w:rsidRPr="00382222">
        <w:rPr>
          <w:i/>
          <w:iCs/>
          <w:szCs w:val="24"/>
        </w:rPr>
        <w:br/>
        <w:t xml:space="preserve">    @Override</w:t>
      </w:r>
      <w:r w:rsidRPr="00382222">
        <w:rPr>
          <w:i/>
          <w:iCs/>
          <w:szCs w:val="24"/>
        </w:rPr>
        <w:br/>
        <w:t xml:space="preserve">    protected void configure(HttpSecurity http) throws Exception {</w:t>
      </w:r>
      <w:r w:rsidRPr="00382222">
        <w:rPr>
          <w:i/>
          <w:iCs/>
          <w:szCs w:val="24"/>
        </w:rPr>
        <w:br/>
        <w:t xml:space="preserve">        http</w:t>
      </w:r>
      <w:r w:rsidRPr="00382222">
        <w:rPr>
          <w:i/>
          <w:iCs/>
          <w:szCs w:val="24"/>
        </w:rPr>
        <w:br/>
        <w:t xml:space="preserve">            .csrf().disable()</w:t>
      </w:r>
      <w:r w:rsidRPr="00382222">
        <w:rPr>
          <w:i/>
          <w:iCs/>
          <w:szCs w:val="24"/>
        </w:rPr>
        <w:br/>
        <w:t xml:space="preserve">            .authorizeRequests()</w:t>
      </w:r>
      <w:r w:rsidRPr="00382222">
        <w:rPr>
          <w:i/>
          <w:iCs/>
          <w:szCs w:val="24"/>
        </w:rPr>
        <w:br/>
        <w:t xml:space="preserve">            .antMatchers("/authenticate").authenticated()</w:t>
      </w:r>
      <w:r w:rsidRPr="00382222">
        <w:rPr>
          <w:i/>
          <w:iCs/>
          <w:szCs w:val="24"/>
        </w:rPr>
        <w:br/>
        <w:t xml:space="preserve">            .and()</w:t>
      </w:r>
      <w:r w:rsidRPr="00382222">
        <w:rPr>
          <w:i/>
          <w:iCs/>
          <w:szCs w:val="24"/>
        </w:rPr>
        <w:br/>
        <w:t xml:space="preserve">            .httpBasic();</w:t>
      </w:r>
      <w:r w:rsidRPr="00382222">
        <w:rPr>
          <w:i/>
          <w:iCs/>
          <w:szCs w:val="24"/>
        </w:rPr>
        <w:br/>
        <w:t xml:space="preserve">    }</w:t>
      </w:r>
      <w:r w:rsidRPr="00382222">
        <w:rPr>
          <w:i/>
          <w:iCs/>
          <w:szCs w:val="24"/>
        </w:rPr>
        <w:br/>
        <w:t>}</w:t>
      </w:r>
      <w:r w:rsidRPr="00382222">
        <w:rPr>
          <w:i/>
          <w:iCs/>
          <w:szCs w:val="24"/>
        </w:rPr>
        <w:br/>
      </w:r>
    </w:p>
    <w:p w14:paraId="6704159E" w14:textId="77777777" w:rsidR="006F6E2F" w:rsidRDefault="00000000">
      <w:pPr>
        <w:pStyle w:val="Heading1"/>
      </w:pPr>
      <w:r>
        <w:lastRenderedPageBreak/>
        <w:t>pom.xml (JWT Dependency)</w:t>
      </w:r>
    </w:p>
    <w:p w14:paraId="22BE495C" w14:textId="77777777" w:rsidR="006F6E2F" w:rsidRPr="00382222" w:rsidRDefault="00000000">
      <w:pPr>
        <w:rPr>
          <w:i/>
          <w:iCs/>
        </w:rPr>
      </w:pPr>
      <w:r>
        <w:rPr>
          <w:rFonts w:ascii="Courier New" w:hAnsi="Courier New"/>
          <w:sz w:val="20"/>
        </w:rPr>
        <w:br/>
      </w:r>
      <w:r w:rsidRPr="00382222">
        <w:rPr>
          <w:i/>
          <w:iCs/>
          <w:szCs w:val="24"/>
        </w:rPr>
        <w:t>&lt;dependency&gt;</w:t>
      </w:r>
      <w:r w:rsidRPr="00382222">
        <w:rPr>
          <w:i/>
          <w:iCs/>
          <w:szCs w:val="24"/>
        </w:rPr>
        <w:br/>
        <w:t xml:space="preserve">    &lt;groupId&gt;io.jsonwebtoken&lt;/groupId&gt;</w:t>
      </w:r>
      <w:r w:rsidRPr="00382222">
        <w:rPr>
          <w:i/>
          <w:iCs/>
          <w:szCs w:val="24"/>
        </w:rPr>
        <w:br/>
        <w:t xml:space="preserve">    &lt;artifactId&gt;jjwt&lt;/artifactId&gt;</w:t>
      </w:r>
      <w:r w:rsidRPr="00382222">
        <w:rPr>
          <w:i/>
          <w:iCs/>
          <w:szCs w:val="24"/>
        </w:rPr>
        <w:br/>
        <w:t xml:space="preserve">    &lt;version&gt;0.9.1&lt;/version&gt;</w:t>
      </w:r>
      <w:r w:rsidRPr="00382222">
        <w:rPr>
          <w:i/>
          <w:iCs/>
          <w:szCs w:val="24"/>
        </w:rPr>
        <w:br/>
        <w:t>&lt;/dependency&gt;</w:t>
      </w:r>
      <w:r w:rsidRPr="00382222">
        <w:rPr>
          <w:i/>
          <w:iCs/>
          <w:sz w:val="20"/>
        </w:rPr>
        <w:br/>
      </w:r>
    </w:p>
    <w:sectPr w:rsidR="006F6E2F" w:rsidRPr="00382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374042">
    <w:abstractNumId w:val="8"/>
  </w:num>
  <w:num w:numId="2" w16cid:durableId="748506002">
    <w:abstractNumId w:val="6"/>
  </w:num>
  <w:num w:numId="3" w16cid:durableId="1740126914">
    <w:abstractNumId w:val="5"/>
  </w:num>
  <w:num w:numId="4" w16cid:durableId="256138063">
    <w:abstractNumId w:val="4"/>
  </w:num>
  <w:num w:numId="5" w16cid:durableId="585379404">
    <w:abstractNumId w:val="7"/>
  </w:num>
  <w:num w:numId="6" w16cid:durableId="1346515787">
    <w:abstractNumId w:val="3"/>
  </w:num>
  <w:num w:numId="7" w16cid:durableId="570577338">
    <w:abstractNumId w:val="2"/>
  </w:num>
  <w:num w:numId="8" w16cid:durableId="654064699">
    <w:abstractNumId w:val="1"/>
  </w:num>
  <w:num w:numId="9" w16cid:durableId="44507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2222"/>
    <w:rsid w:val="00497E59"/>
    <w:rsid w:val="006F6E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A6C77"/>
  <w14:defaultImageDpi w14:val="300"/>
  <w15:docId w15:val="{0B6BD87F-B36B-474C-BF5F-2F97F8E6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2025-07-12T19:30:00Z</dcterms:created>
  <dcterms:modified xsi:type="dcterms:W3CDTF">2025-07-12T19:30:00Z</dcterms:modified>
  <cp:category/>
</cp:coreProperties>
</file>