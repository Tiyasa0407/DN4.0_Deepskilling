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ADAC" w14:textId="77777777" w:rsidR="007758A1" w:rsidRDefault="007758A1" w:rsidP="007758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F81BD" w:themeColor="accent1"/>
          <w:sz w:val="44"/>
          <w:szCs w:val="44"/>
          <w:lang w:val="en-IN" w:eastAsia="en-IN"/>
        </w:rPr>
      </w:pPr>
      <w:r w:rsidRPr="007758A1">
        <w:rPr>
          <w:rFonts w:ascii="Aptos Narrow" w:eastAsia="Times New Roman" w:hAnsi="Aptos Narrow" w:cs="Times New Roman"/>
          <w:b/>
          <w:bCs/>
          <w:color w:val="4F81BD" w:themeColor="accent1"/>
          <w:sz w:val="44"/>
          <w:szCs w:val="44"/>
          <w:lang w:val="en-IN" w:eastAsia="en-IN"/>
        </w:rPr>
        <w:t>4. Git-HOL</w:t>
      </w:r>
    </w:p>
    <w:p w14:paraId="48122CF2" w14:textId="77777777" w:rsidR="007758A1" w:rsidRPr="007758A1" w:rsidRDefault="007758A1" w:rsidP="007758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F81BD" w:themeColor="accent1"/>
          <w:sz w:val="44"/>
          <w:szCs w:val="44"/>
          <w:lang w:val="en-IN" w:eastAsia="en-IN"/>
        </w:rPr>
      </w:pPr>
    </w:p>
    <w:p w14:paraId="24952928" w14:textId="77777777" w:rsidR="0085140D" w:rsidRDefault="00000000">
      <w:r w:rsidRPr="007758A1">
        <w:rPr>
          <w:b/>
          <w:bCs/>
        </w:rPr>
        <w:t>Step 1</w:t>
      </w:r>
      <w:r>
        <w:t>: Verify if the master branch is in a clean state</w:t>
      </w:r>
      <w:r>
        <w:br/>
        <w:t>Command:</w:t>
      </w:r>
      <w:r>
        <w:br/>
        <w:t xml:space="preserve">    git checkout master</w:t>
      </w:r>
      <w:r>
        <w:br/>
        <w:t xml:space="preserve">    git status</w:t>
      </w:r>
      <w:r>
        <w:br/>
        <w:t>Explanation:</w:t>
      </w:r>
      <w:r>
        <w:br/>
        <w:t>Ensure there are no uncommitted changes in master before starting.</w:t>
      </w:r>
    </w:p>
    <w:p w14:paraId="0958A745" w14:textId="77777777" w:rsidR="0085140D" w:rsidRDefault="00000000">
      <w:r w:rsidRPr="007758A1">
        <w:rPr>
          <w:b/>
          <w:bCs/>
        </w:rPr>
        <w:t>Step 2</w:t>
      </w:r>
      <w:r>
        <w:t>: Create a new branch named 'GitWork' and switch to it</w:t>
      </w:r>
      <w:r>
        <w:br/>
        <w:t>Command:</w:t>
      </w:r>
      <w:r>
        <w:br/>
        <w:t xml:space="preserve">    git checkout -b GitWork</w:t>
      </w:r>
      <w:r>
        <w:br/>
        <w:t>Explanation:</w:t>
      </w:r>
      <w:r>
        <w:br/>
        <w:t>This creates and switches to a new branch where changes will be made.</w:t>
      </w:r>
    </w:p>
    <w:p w14:paraId="2915BD56" w14:textId="77777777" w:rsidR="0085140D" w:rsidRDefault="00000000">
      <w:r w:rsidRPr="007758A1">
        <w:rPr>
          <w:b/>
          <w:bCs/>
        </w:rPr>
        <w:t>Step 3</w:t>
      </w:r>
      <w:r>
        <w:t>: Add a file 'hello.xml' in the GitWork branch</w:t>
      </w:r>
      <w:r>
        <w:br/>
        <w:t>Command:</w:t>
      </w:r>
      <w:r>
        <w:br/>
        <w:t xml:space="preserve">    echo '&lt;message&gt;Hello from GitWork&lt;/message&gt;' &gt; hello.xml</w:t>
      </w:r>
      <w:r>
        <w:br/>
        <w:t xml:space="preserve">    git status</w:t>
      </w:r>
      <w:r>
        <w:br/>
        <w:t>Explanation:</w:t>
      </w:r>
      <w:r>
        <w:br/>
        <w:t>Adds a new file to the branch.</w:t>
      </w:r>
    </w:p>
    <w:p w14:paraId="420D59B8" w14:textId="77777777" w:rsidR="0085140D" w:rsidRDefault="00000000">
      <w:r w:rsidRPr="007758A1">
        <w:rPr>
          <w:b/>
          <w:bCs/>
        </w:rPr>
        <w:t>Step 4</w:t>
      </w:r>
      <w:r>
        <w:t>: Commit the changes in GitWork</w:t>
      </w:r>
      <w:r>
        <w:br/>
        <w:t>Command:</w:t>
      </w:r>
      <w:r>
        <w:br/>
        <w:t xml:space="preserve">    git add hello.xml</w:t>
      </w:r>
      <w:r>
        <w:br/>
        <w:t xml:space="preserve">    git commit -m 'Add hello.xml in GitWork'</w:t>
      </w:r>
      <w:r>
        <w:br/>
        <w:t>Explanation:</w:t>
      </w:r>
      <w:r>
        <w:br/>
        <w:t>Saves changes to the branch history.</w:t>
      </w:r>
    </w:p>
    <w:p w14:paraId="1537BAA4" w14:textId="77777777" w:rsidR="0085140D" w:rsidRDefault="00000000">
      <w:r w:rsidRPr="007758A1">
        <w:rPr>
          <w:b/>
          <w:bCs/>
        </w:rPr>
        <w:t>Step 5</w:t>
      </w:r>
      <w:r>
        <w:t>: Switch back to the master branch</w:t>
      </w:r>
      <w:r>
        <w:br/>
        <w:t>Command:</w:t>
      </w:r>
      <w:r>
        <w:br/>
        <w:t xml:space="preserve">    git checkout master</w:t>
      </w:r>
      <w:r>
        <w:br/>
        <w:t>Explanation:</w:t>
      </w:r>
      <w:r>
        <w:br/>
        <w:t>We will now create a different version of hello.xml in master.</w:t>
      </w:r>
    </w:p>
    <w:p w14:paraId="15FFF468" w14:textId="77777777" w:rsidR="0085140D" w:rsidRDefault="00000000">
      <w:r w:rsidRPr="007758A1">
        <w:rPr>
          <w:b/>
          <w:bCs/>
        </w:rPr>
        <w:t>Step 6</w:t>
      </w:r>
      <w:r>
        <w:t>: Add a different 'hello.xml' in master</w:t>
      </w:r>
      <w:r>
        <w:br/>
        <w:t>Command:</w:t>
      </w:r>
      <w:r>
        <w:br/>
        <w:t xml:space="preserve">    echo '&lt;message&gt;Hello from master&lt;/message&gt;' &gt; hello.xml</w:t>
      </w:r>
      <w:r>
        <w:br/>
        <w:t xml:space="preserve">    git add hello.xml</w:t>
      </w:r>
      <w:r>
        <w:br/>
        <w:t xml:space="preserve">    git commit -m 'Add hello.xml in master'</w:t>
      </w:r>
      <w:r>
        <w:br/>
        <w:t>Explanation:</w:t>
      </w:r>
      <w:r>
        <w:br/>
        <w:t>Creates a conflicting version of the same file.</w:t>
      </w:r>
    </w:p>
    <w:p w14:paraId="174FF08F" w14:textId="77777777" w:rsidR="0085140D" w:rsidRDefault="00000000">
      <w:r w:rsidRPr="007758A1">
        <w:rPr>
          <w:b/>
          <w:bCs/>
        </w:rPr>
        <w:lastRenderedPageBreak/>
        <w:t>Step 7</w:t>
      </w:r>
      <w:r>
        <w:t>: Observe the commit log</w:t>
      </w:r>
      <w:r>
        <w:br/>
        <w:t>Command:</w:t>
      </w:r>
      <w:r>
        <w:br/>
        <w:t xml:space="preserve">    git log --oneline --graph --decorate --all</w:t>
      </w:r>
      <w:r>
        <w:br/>
        <w:t>Explanation:</w:t>
      </w:r>
      <w:r>
        <w:br/>
        <w:t>Shows the commit history of all branches in a visual format.</w:t>
      </w:r>
    </w:p>
    <w:p w14:paraId="70CC48F5" w14:textId="77777777" w:rsidR="0085140D" w:rsidRDefault="00000000">
      <w:r w:rsidRPr="007758A1">
        <w:rPr>
          <w:b/>
          <w:bCs/>
        </w:rPr>
        <w:t>Step 8:</w:t>
      </w:r>
      <w:r>
        <w:t xml:space="preserve"> Compare master and GitWork branches</w:t>
      </w:r>
      <w:r>
        <w:br/>
        <w:t>Command:</w:t>
      </w:r>
      <w:r>
        <w:br/>
        <w:t xml:space="preserve">    git diff master GitWork</w:t>
      </w:r>
      <w:r>
        <w:br/>
        <w:t>Explanation:</w:t>
      </w:r>
      <w:r>
        <w:br/>
        <w:t>Displays differences between the two branches.</w:t>
      </w:r>
    </w:p>
    <w:p w14:paraId="6817C2E2" w14:textId="19D960C1" w:rsidR="0085140D" w:rsidRDefault="00000000">
      <w:r w:rsidRPr="007758A1">
        <w:rPr>
          <w:b/>
          <w:bCs/>
        </w:rPr>
        <w:t>Step 9:</w:t>
      </w:r>
      <w:r>
        <w:t xml:space="preserve"> Use P4Merge for visualization</w:t>
      </w:r>
      <w:r>
        <w:br/>
        <w:t>Command:</w:t>
      </w:r>
      <w:r>
        <w:br/>
        <w:t xml:space="preserve">    git mergetool --tool=p4merge</w:t>
      </w:r>
      <w:r>
        <w:br/>
        <w:t>Explanation:</w:t>
      </w:r>
      <w:r>
        <w:br/>
        <w:t>Opens P4Merge to see differences more clearly.</w:t>
      </w:r>
    </w:p>
    <w:p w14:paraId="729C36E2" w14:textId="77777777" w:rsidR="0085140D" w:rsidRDefault="00000000">
      <w:r w:rsidRPr="007758A1">
        <w:rPr>
          <w:b/>
          <w:bCs/>
        </w:rPr>
        <w:t>Step 10</w:t>
      </w:r>
      <w:r>
        <w:t>: Merge GitWork into master</w:t>
      </w:r>
      <w:r>
        <w:br/>
        <w:t>Command:</w:t>
      </w:r>
      <w:r>
        <w:br/>
        <w:t xml:space="preserve">    git merge GitWork</w:t>
      </w:r>
      <w:r>
        <w:br/>
        <w:t>Explanation:</w:t>
      </w:r>
      <w:r>
        <w:br/>
        <w:t>This will cause a merge conflict because hello.xml has different contents in both branches.</w:t>
      </w:r>
    </w:p>
    <w:p w14:paraId="6DF273AF" w14:textId="77777777" w:rsidR="0085140D" w:rsidRDefault="00000000">
      <w:r w:rsidRPr="007758A1">
        <w:rPr>
          <w:b/>
          <w:bCs/>
        </w:rPr>
        <w:t>Step 11:</w:t>
      </w:r>
      <w:r>
        <w:t xml:space="preserve"> Observe the merge conflict markers in hello.xml</w:t>
      </w:r>
      <w:r>
        <w:br/>
        <w:t>Explanation:</w:t>
      </w:r>
      <w:r>
        <w:br/>
        <w:t>The file will contain '&lt;&lt;&lt;&lt;&lt;&lt;&lt;', '=======', and '&gt;&gt;&gt;&gt;&gt;&gt;&gt;' markers showing the conflicting changes.</w:t>
      </w:r>
    </w:p>
    <w:p w14:paraId="094CFCE2" w14:textId="77777777" w:rsidR="0085140D" w:rsidRDefault="00000000">
      <w:r w:rsidRPr="007758A1">
        <w:rPr>
          <w:b/>
          <w:bCs/>
        </w:rPr>
        <w:t>Step 12</w:t>
      </w:r>
      <w:r>
        <w:t>: Use 3-way merge tool to resolve conflict</w:t>
      </w:r>
      <w:r>
        <w:br/>
        <w:t>Command:</w:t>
      </w:r>
      <w:r>
        <w:br/>
        <w:t xml:space="preserve">    git mergetool</w:t>
      </w:r>
      <w:r>
        <w:br/>
        <w:t>Explanation:</w:t>
      </w:r>
      <w:r>
        <w:br/>
        <w:t>Opens the merge tool to manually choose changes from master, GitWork, or both.</w:t>
      </w:r>
    </w:p>
    <w:p w14:paraId="698E2AC3" w14:textId="77777777" w:rsidR="0085140D" w:rsidRDefault="00000000">
      <w:r w:rsidRPr="007758A1">
        <w:rPr>
          <w:b/>
          <w:bCs/>
        </w:rPr>
        <w:t>Step 13:</w:t>
      </w:r>
      <w:r>
        <w:t xml:space="preserve"> After resolving, mark the conflict as resolved and commit</w:t>
      </w:r>
      <w:r>
        <w:br/>
        <w:t>Command:</w:t>
      </w:r>
      <w:r>
        <w:br/>
        <w:t xml:space="preserve">    git add hello.xml</w:t>
      </w:r>
      <w:r>
        <w:br/>
        <w:t xml:space="preserve">    git commit -m 'Merge GitWork into master - conflict resolved'</w:t>
      </w:r>
      <w:r>
        <w:br/>
        <w:t>Explanation:</w:t>
      </w:r>
      <w:r>
        <w:br/>
        <w:t>Finalizes the merge.</w:t>
      </w:r>
    </w:p>
    <w:p w14:paraId="0E0B71AE" w14:textId="77777777" w:rsidR="0085140D" w:rsidRDefault="00000000">
      <w:r w:rsidRPr="007758A1">
        <w:rPr>
          <w:b/>
          <w:bCs/>
        </w:rPr>
        <w:t>Step 14:</w:t>
      </w:r>
      <w:r>
        <w:t xml:space="preserve"> Add backup files </w:t>
      </w:r>
      <w:proofErr w:type="gramStart"/>
      <w:r>
        <w:t>to .gitignore</w:t>
      </w:r>
      <w:proofErr w:type="gramEnd"/>
      <w:r>
        <w:br/>
        <w:t>Command:</w:t>
      </w:r>
      <w:r>
        <w:br/>
        <w:t xml:space="preserve">    echo '</w:t>
      </w:r>
      <w:proofErr w:type="gramStart"/>
      <w:r>
        <w:t>*.orig</w:t>
      </w:r>
      <w:proofErr w:type="gramEnd"/>
      <w:r>
        <w:t>' &gt;</w:t>
      </w:r>
      <w:proofErr w:type="gramStart"/>
      <w:r>
        <w:t>&gt; .gitignore</w:t>
      </w:r>
      <w:proofErr w:type="gramEnd"/>
      <w:r>
        <w:br/>
        <w:t xml:space="preserve">    git </w:t>
      </w:r>
      <w:proofErr w:type="gramStart"/>
      <w:r>
        <w:t>add .gitignore</w:t>
      </w:r>
      <w:proofErr w:type="gramEnd"/>
      <w:r>
        <w:br/>
      </w:r>
      <w:r>
        <w:lastRenderedPageBreak/>
        <w:t xml:space="preserve">    git commit -m 'Ignore merge backup files'</w:t>
      </w:r>
      <w:r>
        <w:br/>
        <w:t>Explanation:</w:t>
      </w:r>
      <w:r>
        <w:br/>
        <w:t>Prevents merge backup files from being tracked.</w:t>
      </w:r>
    </w:p>
    <w:p w14:paraId="6814D6D5" w14:textId="77777777" w:rsidR="0085140D" w:rsidRDefault="00000000">
      <w:r w:rsidRPr="007758A1">
        <w:rPr>
          <w:b/>
          <w:bCs/>
        </w:rPr>
        <w:t>Step 15:</w:t>
      </w:r>
      <w:r>
        <w:t xml:space="preserve"> List all branches</w:t>
      </w:r>
      <w:r>
        <w:br/>
        <w:t>Command:</w:t>
      </w:r>
      <w:r>
        <w:br/>
        <w:t xml:space="preserve">    git branch -a</w:t>
      </w:r>
      <w:r>
        <w:br/>
        <w:t>Explanation:</w:t>
      </w:r>
      <w:r>
        <w:br/>
        <w:t>Shows available branches.</w:t>
      </w:r>
    </w:p>
    <w:p w14:paraId="0282932F" w14:textId="77777777" w:rsidR="0085140D" w:rsidRDefault="00000000">
      <w:r w:rsidRPr="007758A1">
        <w:rPr>
          <w:b/>
          <w:bCs/>
        </w:rPr>
        <w:t>Step 16:</w:t>
      </w:r>
      <w:r>
        <w:t xml:space="preserve"> Delete GitWork branch after merge</w:t>
      </w:r>
      <w:r>
        <w:br/>
        <w:t>Command:</w:t>
      </w:r>
      <w:r>
        <w:br/>
        <w:t xml:space="preserve">    git branch -d GitWork</w:t>
      </w:r>
      <w:r>
        <w:br/>
        <w:t>Explanation:</w:t>
      </w:r>
      <w:r>
        <w:br/>
        <w:t>Removes the branch since it’s merged.</w:t>
      </w:r>
    </w:p>
    <w:p w14:paraId="66551178" w14:textId="77777777" w:rsidR="0085140D" w:rsidRDefault="00000000">
      <w:r w:rsidRPr="007758A1">
        <w:rPr>
          <w:b/>
          <w:bCs/>
        </w:rPr>
        <w:t>Step 17:</w:t>
      </w:r>
      <w:r>
        <w:t xml:space="preserve"> Observe final log</w:t>
      </w:r>
      <w:r>
        <w:br/>
        <w:t>Command:</w:t>
      </w:r>
      <w:r>
        <w:br/>
        <w:t xml:space="preserve">    git log --oneline --graph --decorate</w:t>
      </w:r>
      <w:r>
        <w:br/>
        <w:t>Explanation:</w:t>
      </w:r>
      <w:r>
        <w:br/>
        <w:t>Shows the final repository state.</w:t>
      </w:r>
    </w:p>
    <w:sectPr w:rsidR="00851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342332">
    <w:abstractNumId w:val="8"/>
  </w:num>
  <w:num w:numId="2" w16cid:durableId="805242918">
    <w:abstractNumId w:val="6"/>
  </w:num>
  <w:num w:numId="3" w16cid:durableId="1677727866">
    <w:abstractNumId w:val="5"/>
  </w:num>
  <w:num w:numId="4" w16cid:durableId="1286545257">
    <w:abstractNumId w:val="4"/>
  </w:num>
  <w:num w:numId="5" w16cid:durableId="386689959">
    <w:abstractNumId w:val="7"/>
  </w:num>
  <w:num w:numId="6" w16cid:durableId="662926287">
    <w:abstractNumId w:val="3"/>
  </w:num>
  <w:num w:numId="7" w16cid:durableId="791753858">
    <w:abstractNumId w:val="2"/>
  </w:num>
  <w:num w:numId="8" w16cid:durableId="1113866577">
    <w:abstractNumId w:val="1"/>
  </w:num>
  <w:num w:numId="9" w16cid:durableId="72155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58A1"/>
    <w:rsid w:val="00820D82"/>
    <w:rsid w:val="008514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3375A"/>
  <w14:defaultImageDpi w14:val="300"/>
  <w15:docId w15:val="{81478646-A616-45B2-B302-527BB605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2025-08-09T07:30:00Z</dcterms:created>
  <dcterms:modified xsi:type="dcterms:W3CDTF">2025-08-09T07:30:00Z</dcterms:modified>
  <cp:category/>
</cp:coreProperties>
</file>