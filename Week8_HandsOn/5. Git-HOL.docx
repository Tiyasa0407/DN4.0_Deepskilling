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B7211" w14:textId="22692530" w:rsidR="006F2BC4" w:rsidRPr="006F2BC4" w:rsidRDefault="006F2BC4">
      <w:pPr>
        <w:rPr>
          <w:b/>
          <w:bCs/>
          <w:color w:val="4F81BD" w:themeColor="accent1"/>
          <w:sz w:val="36"/>
          <w:szCs w:val="36"/>
        </w:rPr>
      </w:pPr>
      <w:r w:rsidRPr="006F2BC4">
        <w:rPr>
          <w:b/>
          <w:bCs/>
          <w:color w:val="4F81BD" w:themeColor="accent1"/>
          <w:sz w:val="36"/>
          <w:szCs w:val="36"/>
        </w:rPr>
        <w:t>5. Git-HOL</w:t>
      </w:r>
    </w:p>
    <w:p w14:paraId="088ACDC1" w14:textId="77777777" w:rsidR="008270EA" w:rsidRDefault="00000000">
      <w:pPr>
        <w:pStyle w:val="Heading3"/>
      </w:pPr>
      <w:r>
        <w:t>Step 1: Open Git Bash (or Terminal)</w:t>
      </w:r>
    </w:p>
    <w:p w14:paraId="5004191D" w14:textId="77777777" w:rsidR="008270EA" w:rsidRDefault="00000000">
      <w:r>
        <w:t>1. Open Git Bash on Windows: Start Menu → Git Bash or right-click inside the project folder → Git Bash Here.</w:t>
      </w:r>
    </w:p>
    <w:p w14:paraId="4844499F" w14:textId="77777777" w:rsidR="008270EA" w:rsidRDefault="00000000">
      <w:r>
        <w:t xml:space="preserve">   On Linux/Mac, open Terminal.</w:t>
      </w:r>
    </w:p>
    <w:p w14:paraId="7EC93BAA" w14:textId="77777777" w:rsidR="008270EA" w:rsidRDefault="00000000">
      <w:r>
        <w:t xml:space="preserve">   Expected: A terminal prompt opens.</w:t>
      </w:r>
    </w:p>
    <w:p w14:paraId="0902DFF9" w14:textId="77777777" w:rsidR="008270EA" w:rsidRDefault="00000000">
      <w:pPr>
        <w:pStyle w:val="Heading3"/>
      </w:pPr>
      <w:r>
        <w:t>Step 2: Navigate to repository root</w:t>
      </w:r>
    </w:p>
    <w:p w14:paraId="4E5706A2" w14:textId="77777777" w:rsidR="008270EA" w:rsidRDefault="00000000">
      <w:r>
        <w:t>2. Change directory to your local repository root. Replace the path below with your repo path.</w:t>
      </w:r>
    </w:p>
    <w:p w14:paraId="7BA65103" w14:textId="77777777" w:rsidR="008270EA" w:rsidRDefault="00000000">
      <w:r>
        <w:t xml:space="preserve">   Command: cd /path/to/your/repository</w:t>
      </w:r>
    </w:p>
    <w:p w14:paraId="367EC9F7" w14:textId="77777777" w:rsidR="008270EA" w:rsidRDefault="00000000">
      <w:r>
        <w:t xml:space="preserve">   Example: cd ~/projects/Git-T03-HOL_002</w:t>
      </w:r>
    </w:p>
    <w:p w14:paraId="3916D588" w14:textId="77777777" w:rsidR="008270EA" w:rsidRDefault="00000000">
      <w:r>
        <w:t xml:space="preserve">   Verify: Command: pwd  (prints current path)</w:t>
      </w:r>
    </w:p>
    <w:p w14:paraId="3C0AA337" w14:textId="77777777" w:rsidR="008270EA" w:rsidRDefault="00000000">
      <w:pPr>
        <w:pStyle w:val="Heading3"/>
      </w:pPr>
      <w:r>
        <w:t>Step 3: Confirm Git is available (optional but recommended)</w:t>
      </w:r>
    </w:p>
    <w:p w14:paraId="7F244287" w14:textId="77777777" w:rsidR="008270EA" w:rsidRDefault="00000000">
      <w:r>
        <w:t>3. Check Git version to ensure Git is installed.</w:t>
      </w:r>
    </w:p>
    <w:p w14:paraId="2D19352C" w14:textId="77777777" w:rsidR="008270EA" w:rsidRDefault="00000000">
      <w:r>
        <w:t xml:space="preserve">   Command: git --version</w:t>
      </w:r>
    </w:p>
    <w:p w14:paraId="3B19A3D7" w14:textId="77777777" w:rsidR="008270EA" w:rsidRDefault="00000000">
      <w:r>
        <w:t xml:space="preserve">   Expected: Shows git version, e.g. git version 2.x.x</w:t>
      </w:r>
    </w:p>
    <w:p w14:paraId="61AF3430" w14:textId="77777777" w:rsidR="008270EA" w:rsidRDefault="00000000">
      <w:pPr>
        <w:pStyle w:val="Heading3"/>
      </w:pPr>
      <w:r>
        <w:t>Step 4: Check current branch and switch to master</w:t>
      </w:r>
    </w:p>
    <w:p w14:paraId="19720169" w14:textId="77777777" w:rsidR="008270EA" w:rsidRDefault="00000000">
      <w:r>
        <w:t>4. See the branch you are on:</w:t>
      </w:r>
    </w:p>
    <w:p w14:paraId="45ACE92B" w14:textId="77777777" w:rsidR="008270EA" w:rsidRDefault="00000000">
      <w:r>
        <w:t xml:space="preserve">   Command: git branch --show-current</w:t>
      </w:r>
    </w:p>
    <w:p w14:paraId="1579F02A" w14:textId="77777777" w:rsidR="008270EA" w:rsidRDefault="00000000">
      <w:r>
        <w:t xml:space="preserve">   If it is not 'master', switch to master explicitly:</w:t>
      </w:r>
    </w:p>
    <w:p w14:paraId="01FF310F" w14:textId="77777777" w:rsidR="008270EA" w:rsidRDefault="00000000">
      <w:r>
        <w:t xml:space="preserve">   Command: git checkout master</w:t>
      </w:r>
    </w:p>
    <w:p w14:paraId="3609CFF6" w14:textId="77777777" w:rsidR="008270EA" w:rsidRDefault="00000000">
      <w:r>
        <w:t xml:space="preserve">   (If your repo uses 'main' instead of 'master', replace 'master' with 'main' in all commands.)</w:t>
      </w:r>
    </w:p>
    <w:p w14:paraId="317BDD19" w14:textId="77777777" w:rsidR="008270EA" w:rsidRDefault="00000000">
      <w:r>
        <w:t xml:space="preserve">   Verify: Command: git branch --show-current  (should print 'master')</w:t>
      </w:r>
    </w:p>
    <w:p w14:paraId="77DDD28F" w14:textId="77777777" w:rsidR="008270EA" w:rsidRDefault="00000000">
      <w:pPr>
        <w:pStyle w:val="Heading3"/>
      </w:pPr>
      <w:r>
        <w:t>Step 5: Verify master is clean (no uncommitted changes)</w:t>
      </w:r>
    </w:p>
    <w:p w14:paraId="13E3A6EC" w14:textId="77777777" w:rsidR="008270EA" w:rsidRDefault="00000000">
      <w:r>
        <w:t>5. Check working tree status:</w:t>
      </w:r>
    </w:p>
    <w:p w14:paraId="1F875FA9" w14:textId="77777777" w:rsidR="008270EA" w:rsidRDefault="00000000">
      <w:r>
        <w:t xml:space="preserve">   Command: git status --porcelain</w:t>
      </w:r>
    </w:p>
    <w:p w14:paraId="276DAB84" w14:textId="77777777" w:rsidR="008270EA" w:rsidRDefault="00000000">
      <w:r>
        <w:t xml:space="preserve">   - If output is empty, working tree is clean.</w:t>
      </w:r>
    </w:p>
    <w:p w14:paraId="3559A79E" w14:textId="77777777" w:rsidR="008270EA" w:rsidRDefault="00000000">
      <w:r>
        <w:t xml:space="preserve">   - Or use: git status  (gives human readable status)</w:t>
      </w:r>
    </w:p>
    <w:p w14:paraId="4B8028DF" w14:textId="77777777" w:rsidR="008270EA" w:rsidRDefault="00000000">
      <w:r>
        <w:lastRenderedPageBreak/>
        <w:t xml:space="preserve">   If you see changes, do not pull until you resolve them. Follow the next small steps to resolve.</w:t>
      </w:r>
    </w:p>
    <w:p w14:paraId="0EACD000" w14:textId="77777777" w:rsidR="008270EA" w:rsidRDefault="00000000">
      <w:pPr>
        <w:pStyle w:val="Heading3"/>
      </w:pPr>
      <w:r>
        <w:t>Step 6: If master is NOT clean — option A: save changes temporarily (stash)</w:t>
      </w:r>
    </w:p>
    <w:p w14:paraId="16B45370" w14:textId="77777777" w:rsidR="008270EA" w:rsidRDefault="00000000">
      <w:r>
        <w:t>6A. To save (stash) local changes so you can update master without losing work:</w:t>
      </w:r>
    </w:p>
    <w:p w14:paraId="1EF1B573" w14:textId="77777777" w:rsidR="008270EA" w:rsidRDefault="00000000">
      <w:r>
        <w:t xml:space="preserve">   Command: git stash push -m "WIP: saving changes before pull"</w:t>
      </w:r>
    </w:p>
    <w:p w14:paraId="39CAB460" w14:textId="77777777" w:rsidR="008270EA" w:rsidRDefault="00000000">
      <w:r>
        <w:t xml:space="preserve">   Verify stash: git stash list</w:t>
      </w:r>
    </w:p>
    <w:p w14:paraId="3076982C" w14:textId="77777777" w:rsidR="008270EA" w:rsidRDefault="00000000">
      <w:r>
        <w:t xml:space="preserve">   To re-apply later: git stash apply (or git stash pop to apply and remove stash).</w:t>
      </w:r>
    </w:p>
    <w:p w14:paraId="50B8ACE5" w14:textId="77777777" w:rsidR="008270EA" w:rsidRDefault="00000000">
      <w:pPr>
        <w:pStyle w:val="Heading3"/>
      </w:pPr>
      <w:r>
        <w:t>Step 7: If master is NOT clean — option B: commit your changes</w:t>
      </w:r>
    </w:p>
    <w:p w14:paraId="57CDB005" w14:textId="77777777" w:rsidR="008270EA" w:rsidRDefault="00000000">
      <w:r>
        <w:t>6B. To keep changes permanently, commit them now:</w:t>
      </w:r>
    </w:p>
    <w:p w14:paraId="08E6A010" w14:textId="77777777" w:rsidR="008270EA" w:rsidRDefault="00000000">
      <w:r>
        <w:t xml:space="preserve">   Command: git add .   (or list specific files)</w:t>
      </w:r>
    </w:p>
    <w:p w14:paraId="12973D0A" w14:textId="77777777" w:rsidR="008270EA" w:rsidRDefault="00000000">
      <w:r>
        <w:t xml:space="preserve">   Command: git commit -m "Describe what you changed - e.g. Save work before pull"</w:t>
      </w:r>
    </w:p>
    <w:p w14:paraId="4F0D5716" w14:textId="77777777" w:rsidR="008270EA" w:rsidRDefault="00000000">
      <w:r>
        <w:t xml:space="preserve">   Verify: git status  (should be clean)</w:t>
      </w:r>
    </w:p>
    <w:p w14:paraId="4DD2D882" w14:textId="77777777" w:rsidR="008270EA" w:rsidRDefault="00000000">
      <w:pPr>
        <w:pStyle w:val="Heading3"/>
      </w:pPr>
      <w:r>
        <w:t>Step 8: If master is NOT clean — option C: discard changes (USE WITH CAUTION)</w:t>
      </w:r>
    </w:p>
    <w:p w14:paraId="2CC8D42F" w14:textId="77777777" w:rsidR="008270EA" w:rsidRDefault="00000000">
      <w:r>
        <w:t>6C. To discard all local changes (irreversible):</w:t>
      </w:r>
    </w:p>
    <w:p w14:paraId="2F80EA90" w14:textId="77777777" w:rsidR="008270EA" w:rsidRDefault="00000000">
      <w:r>
        <w:t xml:space="preserve">   Command: git reset --hard</w:t>
      </w:r>
    </w:p>
    <w:p w14:paraId="7FB367D5" w14:textId="77777777" w:rsidR="008270EA" w:rsidRDefault="00000000">
      <w:r>
        <w:t xml:space="preserve">   Or discard specific files: git restore &lt;file&gt;</w:t>
      </w:r>
    </w:p>
    <w:p w14:paraId="20A34832" w14:textId="77777777" w:rsidR="008270EA" w:rsidRDefault="00000000">
      <w:r>
        <w:t xml:space="preserve">   Verify: git status  (should be clean)</w:t>
      </w:r>
    </w:p>
    <w:p w14:paraId="33157CB5" w14:textId="77777777" w:rsidR="008270EA" w:rsidRDefault="00000000">
      <w:pPr>
        <w:pStyle w:val="Heading3"/>
      </w:pPr>
      <w:r>
        <w:t>Step 9: Check remote configuration</w:t>
      </w:r>
    </w:p>
    <w:p w14:paraId="5A5DFDB9" w14:textId="77777777" w:rsidR="008270EA" w:rsidRDefault="00000000">
      <w:r>
        <w:t>7. Confirm the remote name and URL (usually 'origin'):</w:t>
      </w:r>
    </w:p>
    <w:p w14:paraId="62DB9778" w14:textId="77777777" w:rsidR="008270EA" w:rsidRDefault="00000000">
      <w:r>
        <w:t xml:space="preserve">   Command: git remote -v</w:t>
      </w:r>
    </w:p>
    <w:p w14:paraId="1D4EBAB3" w14:textId="77777777" w:rsidR="008270EA" w:rsidRDefault="00000000">
      <w:r>
        <w:t xml:space="preserve">   Expected: lists fetch/push URLs for origin.</w:t>
      </w:r>
    </w:p>
    <w:p w14:paraId="705D3247" w14:textId="77777777" w:rsidR="008270EA" w:rsidRDefault="00000000">
      <w:pPr>
        <w:pStyle w:val="Heading3"/>
      </w:pPr>
      <w:r>
        <w:t>Step 10: List all branches (local and remote)</w:t>
      </w:r>
    </w:p>
    <w:p w14:paraId="425EB20C" w14:textId="77777777" w:rsidR="008270EA" w:rsidRDefault="00000000">
      <w:r>
        <w:t>8. List branches so you can see available branches locally and remotely:</w:t>
      </w:r>
    </w:p>
    <w:p w14:paraId="45E151B2" w14:textId="77777777" w:rsidR="008270EA" w:rsidRDefault="00000000">
      <w:r>
        <w:t xml:space="preserve">   Command: git branch -a</w:t>
      </w:r>
    </w:p>
    <w:p w14:paraId="7008039C" w14:textId="77777777" w:rsidR="008270EA" w:rsidRDefault="00000000">
      <w:r>
        <w:t xml:space="preserve">   - Local branches are shown without prefix.</w:t>
      </w:r>
    </w:p>
    <w:p w14:paraId="7E7F71BA" w14:textId="77777777" w:rsidR="008270EA" w:rsidRDefault="00000000">
      <w:r>
        <w:t xml:space="preserve">   - Remote branches are shown as remotes/origin/&lt;branch&gt;.</w:t>
      </w:r>
    </w:p>
    <w:p w14:paraId="7A3AE8B9" w14:textId="77777777" w:rsidR="008270EA" w:rsidRDefault="00000000">
      <w:r>
        <w:t xml:space="preserve">   For more detail (show tracking info): git branch -vv</w:t>
      </w:r>
    </w:p>
    <w:p w14:paraId="40FF00A9" w14:textId="77777777" w:rsidR="008270EA" w:rsidRDefault="00000000">
      <w:pPr>
        <w:pStyle w:val="Heading3"/>
      </w:pPr>
      <w:r>
        <w:t>Step 11: Fetch latest refs from origin (safe)</w:t>
      </w:r>
    </w:p>
    <w:p w14:paraId="11C92C30" w14:textId="77777777" w:rsidR="008270EA" w:rsidRDefault="00000000">
      <w:r>
        <w:t>9. Update remote tracking references without changing working files:</w:t>
      </w:r>
    </w:p>
    <w:p w14:paraId="6DB0EA47" w14:textId="77777777" w:rsidR="008270EA" w:rsidRDefault="00000000">
      <w:r>
        <w:lastRenderedPageBreak/>
        <w:t xml:space="preserve">   Command: git fetch origin</w:t>
      </w:r>
    </w:p>
    <w:p w14:paraId="37189284" w14:textId="77777777" w:rsidR="008270EA" w:rsidRDefault="00000000">
      <w:r>
        <w:t xml:space="preserve">   This makes sure your local view of remote branches is up-to-date.</w:t>
      </w:r>
    </w:p>
    <w:p w14:paraId="44B99B02" w14:textId="77777777" w:rsidR="008270EA" w:rsidRDefault="00000000">
      <w:pPr>
        <w:pStyle w:val="Heading3"/>
      </w:pPr>
      <w:r>
        <w:t>Step 12: Pull remote changes into master</w:t>
      </w:r>
    </w:p>
    <w:p w14:paraId="1F7C7964" w14:textId="77777777" w:rsidR="008270EA" w:rsidRDefault="00000000">
      <w:r>
        <w:t>10. While on master, pull the remote master into your local master so it's up-to-date:</w:t>
      </w:r>
    </w:p>
    <w:p w14:paraId="0549A6C2" w14:textId="77777777" w:rsidR="008270EA" w:rsidRDefault="00000000">
      <w:r>
        <w:t xml:space="preserve">    Command: git pull origin master</w:t>
      </w:r>
    </w:p>
    <w:p w14:paraId="758F0124" w14:textId="77777777" w:rsidR="008270EA" w:rsidRDefault="00000000">
      <w:r>
        <w:t xml:space="preserve">    - If your remote's default branch is 'main', run: git pull origin main</w:t>
      </w:r>
    </w:p>
    <w:p w14:paraId="0A2BC9C7" w14:textId="77777777" w:rsidR="008270EA" w:rsidRDefault="00000000">
      <w:r>
        <w:t xml:space="preserve">    Expected: Fast-forward or merge messages. If there are merge conflicts, resolve them (the command will tell you which files).</w:t>
      </w:r>
    </w:p>
    <w:p w14:paraId="4CE888F8" w14:textId="77777777" w:rsidR="008270EA" w:rsidRDefault="00000000">
      <w:pPr>
        <w:pStyle w:val="Heading3"/>
      </w:pPr>
      <w:r>
        <w:t>Step 13: Verify master is up to date</w:t>
      </w:r>
    </w:p>
    <w:p w14:paraId="0FDB7C58" w14:textId="77777777" w:rsidR="008270EA" w:rsidRDefault="00000000">
      <w:r>
        <w:t>11. Confirm local master is up-to-date:</w:t>
      </w:r>
    </w:p>
    <w:p w14:paraId="723E052C" w14:textId="77777777" w:rsidR="008270EA" w:rsidRDefault="00000000">
      <w:r>
        <w:t xml:space="preserve">    Command: git status</w:t>
      </w:r>
    </w:p>
    <w:p w14:paraId="50595495" w14:textId="77777777" w:rsidR="008270EA" w:rsidRDefault="00000000">
      <w:r>
        <w:t xml:space="preserve">    Optionally inspect recent commits:</w:t>
      </w:r>
    </w:p>
    <w:p w14:paraId="0E0EABAD" w14:textId="77777777" w:rsidR="008270EA" w:rsidRDefault="00000000">
      <w:r>
        <w:t xml:space="preserve">    Command: git log --oneline -n 5</w:t>
      </w:r>
    </w:p>
    <w:p w14:paraId="63DCD3A1" w14:textId="77777777" w:rsidR="008270EA" w:rsidRDefault="00000000">
      <w:r>
        <w:t xml:space="preserve">    Expected: no uncommitted changes; your branch up-to-date with origin/master.</w:t>
      </w:r>
    </w:p>
    <w:p w14:paraId="29AFA1C7" w14:textId="77777777" w:rsidR="008270EA" w:rsidRDefault="00000000">
      <w:pPr>
        <w:pStyle w:val="Heading3"/>
      </w:pPr>
      <w:r>
        <w:t>Step 14: Switch to the lab branch 'Git-T03-HOL_002'</w:t>
      </w:r>
    </w:p>
    <w:p w14:paraId="51DE2469" w14:textId="77777777" w:rsidR="008270EA" w:rsidRDefault="00000000">
      <w:r>
        <w:t>12. Check out the branch that contains the pending changes:</w:t>
      </w:r>
    </w:p>
    <w:p w14:paraId="5227B72C" w14:textId="77777777" w:rsidR="008270EA" w:rsidRDefault="00000000">
      <w:r>
        <w:t xml:space="preserve">    Command: git checkout Git-T03-HOL_002</w:t>
      </w:r>
    </w:p>
    <w:p w14:paraId="58AAE375" w14:textId="77777777" w:rsidR="008270EA" w:rsidRDefault="00000000">
      <w:r>
        <w:t xml:space="preserve">    If the branch does not exist locally but exists remotely, create a local tracking branch:</w:t>
      </w:r>
    </w:p>
    <w:p w14:paraId="2EE4DC7E" w14:textId="77777777" w:rsidR="008270EA" w:rsidRDefault="00000000">
      <w:r>
        <w:t xml:space="preserve">    Command: git checkout -b Git-T03-HOL_002 origin/Git-T03-HOL_002</w:t>
      </w:r>
    </w:p>
    <w:p w14:paraId="1CEB9136" w14:textId="77777777" w:rsidR="008270EA" w:rsidRDefault="00000000">
      <w:r>
        <w:t xml:space="preserve">    Verify: git branch --show-current  (should print Git-T03-HOL_002)</w:t>
      </w:r>
    </w:p>
    <w:p w14:paraId="142E8A61" w14:textId="77777777" w:rsidR="008270EA" w:rsidRDefault="00000000">
      <w:pPr>
        <w:pStyle w:val="Heading3"/>
      </w:pPr>
      <w:r>
        <w:t>Step 15: Check working tree on Git-T03-HOL_002 and commit any changes</w:t>
      </w:r>
    </w:p>
    <w:p w14:paraId="587F62D5" w14:textId="77777777" w:rsidR="008270EA" w:rsidRDefault="00000000">
      <w:r>
        <w:t>13. Inspect status on this branch:</w:t>
      </w:r>
    </w:p>
    <w:p w14:paraId="29FF7D0B" w14:textId="77777777" w:rsidR="008270EA" w:rsidRDefault="00000000">
      <w:r>
        <w:t xml:space="preserve">    Command: git status</w:t>
      </w:r>
    </w:p>
    <w:p w14:paraId="496CC58B" w14:textId="77777777" w:rsidR="008270EA" w:rsidRDefault="00000000">
      <w:r>
        <w:t xml:space="preserve">    - If files are changed and need to be saved, stage and commit them:</w:t>
      </w:r>
    </w:p>
    <w:p w14:paraId="6CE34853" w14:textId="77777777" w:rsidR="008270EA" w:rsidRDefault="00000000">
      <w:r>
        <w:t xml:space="preserve">      Command: git add .</w:t>
      </w:r>
    </w:p>
    <w:p w14:paraId="665A8865" w14:textId="77777777" w:rsidR="008270EA" w:rsidRDefault="00000000">
      <w:r>
        <w:t xml:space="preserve">      Command: git commit -m "Describe the lab changes: e.g. Complete Git-T03-HOL_002 tasks"</w:t>
      </w:r>
    </w:p>
    <w:p w14:paraId="3A2F686D" w14:textId="77777777" w:rsidR="008270EA" w:rsidRDefault="00000000">
      <w:r>
        <w:t xml:space="preserve">    - If nothing to commit, you are ready to push.</w:t>
      </w:r>
    </w:p>
    <w:p w14:paraId="47C6005A" w14:textId="77777777" w:rsidR="008270EA" w:rsidRDefault="00000000">
      <w:pPr>
        <w:pStyle w:val="Heading3"/>
      </w:pPr>
      <w:r>
        <w:lastRenderedPageBreak/>
        <w:t>Step 16: Push the branch to remote origin</w:t>
      </w:r>
    </w:p>
    <w:p w14:paraId="120865F9" w14:textId="77777777" w:rsidR="008270EA" w:rsidRDefault="00000000">
      <w:r>
        <w:t>14. Push your branch and its commits to the remote repository:</w:t>
      </w:r>
    </w:p>
    <w:p w14:paraId="673CBCCC" w14:textId="77777777" w:rsidR="008270EA" w:rsidRDefault="00000000">
      <w:r>
        <w:t xml:space="preserve">    If this is the first time pushing this branch upstream:</w:t>
      </w:r>
    </w:p>
    <w:p w14:paraId="2023D8EB" w14:textId="77777777" w:rsidR="008270EA" w:rsidRDefault="00000000">
      <w:r>
        <w:t xml:space="preserve">      Command: git push -u origin Git-T03-HOL_002</w:t>
      </w:r>
    </w:p>
    <w:p w14:paraId="1A457E0C" w14:textId="77777777" w:rsidR="008270EA" w:rsidRDefault="00000000">
      <w:r>
        <w:t xml:space="preserve">    If branch already tracks origin:</w:t>
      </w:r>
    </w:p>
    <w:p w14:paraId="7701618E" w14:textId="77777777" w:rsidR="008270EA" w:rsidRDefault="00000000">
      <w:r>
        <w:t xml:space="preserve">      Command: git push</w:t>
      </w:r>
    </w:p>
    <w:p w14:paraId="0B088491" w14:textId="77777777" w:rsidR="008270EA" w:rsidRDefault="00000000">
      <w:r>
        <w:t xml:space="preserve">    Expected: Push success message with new branch or updated refs.</w:t>
      </w:r>
    </w:p>
    <w:p w14:paraId="60D26B71" w14:textId="77777777" w:rsidR="008270EA" w:rsidRDefault="00000000">
      <w:pPr>
        <w:pStyle w:val="Heading3"/>
      </w:pPr>
      <w:r>
        <w:t>Step 17: Verify the push from terminal</w:t>
      </w:r>
    </w:p>
    <w:p w14:paraId="0370B3CF" w14:textId="77777777" w:rsidR="008270EA" w:rsidRDefault="00000000">
      <w:r>
        <w:t>15. Confirm the remote now has your commits:</w:t>
      </w:r>
    </w:p>
    <w:p w14:paraId="15AEB2F1" w14:textId="77777777" w:rsidR="008270EA" w:rsidRDefault="00000000">
      <w:r>
        <w:t xml:space="preserve">    Command: git fetch origin</w:t>
      </w:r>
    </w:p>
    <w:p w14:paraId="6A137781" w14:textId="77777777" w:rsidR="008270EA" w:rsidRDefault="00000000">
      <w:r>
        <w:t xml:space="preserve">    Command: git log origin/Git-T03-HOL_002 --oneline -n 5</w:t>
      </w:r>
    </w:p>
    <w:p w14:paraId="07DC734C" w14:textId="77777777" w:rsidR="008270EA" w:rsidRDefault="00000000">
      <w:r>
        <w:t xml:space="preserve">    Expected: you see your recent commits listed under origin/Git-T03-HOL_002.</w:t>
      </w:r>
    </w:p>
    <w:p w14:paraId="2F3FDF83" w14:textId="77777777" w:rsidR="008270EA" w:rsidRDefault="00000000">
      <w:pPr>
        <w:pStyle w:val="Heading3"/>
      </w:pPr>
      <w:r>
        <w:t>Step 18: Confirm on the remote (browser)</w:t>
      </w:r>
    </w:p>
    <w:p w14:paraId="406E6135" w14:textId="77777777" w:rsidR="008270EA" w:rsidRDefault="00000000">
      <w:r>
        <w:t>16. Open the repository page on GitHub/GitLab/Bitbucket in your browser.</w:t>
      </w:r>
    </w:p>
    <w:p w14:paraId="65940611" w14:textId="77777777" w:rsidR="008270EA" w:rsidRDefault="00000000">
      <w:r>
        <w:t xml:space="preserve">    - Go to Branches or Commits and select 'Git-T03-HOL_002'.</w:t>
      </w:r>
    </w:p>
    <w:p w14:paraId="7AB9B5E1" w14:textId="77777777" w:rsidR="008270EA" w:rsidRDefault="00000000">
      <w:r>
        <w:t xml:space="preserve">    - Confirm your latest commit messages appear.</w:t>
      </w:r>
    </w:p>
    <w:p w14:paraId="418374AB" w14:textId="77777777" w:rsidR="008270EA" w:rsidRDefault="00000000">
      <w:r>
        <w:t xml:space="preserve">    (This verifies the remote reflects your pushed changes.)</w:t>
      </w:r>
    </w:p>
    <w:p w14:paraId="6B1FAEBE" w14:textId="77777777" w:rsidR="008270EA" w:rsidRDefault="00000000">
      <w:pPr>
        <w:pStyle w:val="Heading3"/>
      </w:pPr>
      <w:r>
        <w:t>Step 19: (Optional) Merge branch into master and push master</w:t>
      </w:r>
    </w:p>
    <w:p w14:paraId="397F9B12" w14:textId="77777777" w:rsidR="008270EA" w:rsidRDefault="00000000">
      <w:r>
        <w:t>17. If the lab requires merging this branch into master, follow these steps *only after* verifying master is clean and up-to-date:</w:t>
      </w:r>
    </w:p>
    <w:p w14:paraId="6F6CD8AE" w14:textId="77777777" w:rsidR="008270EA" w:rsidRDefault="00000000">
      <w:r>
        <w:t xml:space="preserve">    a) Switch to master: git checkout master</w:t>
      </w:r>
    </w:p>
    <w:p w14:paraId="3DC16E91" w14:textId="77777777" w:rsidR="008270EA" w:rsidRDefault="00000000">
      <w:r>
        <w:t xml:space="preserve">    b) Pull latest master: git pull origin master</w:t>
      </w:r>
    </w:p>
    <w:p w14:paraId="40BB851F" w14:textId="77777777" w:rsidR="008270EA" w:rsidRDefault="00000000">
      <w:r>
        <w:t xml:space="preserve">    c) Merge: git merge --no-ff Git-T03-HOL_002</w:t>
      </w:r>
    </w:p>
    <w:p w14:paraId="74EEC4EF" w14:textId="77777777" w:rsidR="008270EA" w:rsidRDefault="00000000">
      <w:r>
        <w:t xml:space="preserve">       - If there are conflicts, resolve them in files, then:</w:t>
      </w:r>
    </w:p>
    <w:p w14:paraId="0705FA64" w14:textId="77777777" w:rsidR="008270EA" w:rsidRDefault="00000000">
      <w:r>
        <w:t xml:space="preserve">         git add &lt;resolved-files&gt;</w:t>
      </w:r>
    </w:p>
    <w:p w14:paraId="0B6381A8" w14:textId="77777777" w:rsidR="008270EA" w:rsidRDefault="00000000">
      <w:r>
        <w:t xml:space="preserve">         git commit        (if merge requires a commit)</w:t>
      </w:r>
    </w:p>
    <w:p w14:paraId="0371CDC5" w14:textId="77777777" w:rsidR="008270EA" w:rsidRDefault="00000000">
      <w:r>
        <w:t xml:space="preserve">    d) Push master back to remote: git push origin master</w:t>
      </w:r>
    </w:p>
    <w:p w14:paraId="3FEFB9D6" w14:textId="77777777" w:rsidR="008270EA" w:rsidRDefault="00000000">
      <w:r>
        <w:lastRenderedPageBreak/>
        <w:t xml:space="preserve">    Expected: master now contains changes from Git-T03-HOL_002 and remote master is updated.</w:t>
      </w:r>
    </w:p>
    <w:p w14:paraId="6AB91437" w14:textId="77777777" w:rsidR="008270EA" w:rsidRDefault="00000000">
      <w:pPr>
        <w:pStyle w:val="Heading3"/>
      </w:pPr>
      <w:r>
        <w:t>Step 20: (Optional) Clean up branch (if requested)</w:t>
      </w:r>
    </w:p>
    <w:p w14:paraId="59497B23" w14:textId="77777777" w:rsidR="008270EA" w:rsidRDefault="00000000">
      <w:r>
        <w:t>18. If the branch was merged and you no longer need it, delete it locally and remotely:</w:t>
      </w:r>
    </w:p>
    <w:p w14:paraId="7305E2E6" w14:textId="77777777" w:rsidR="008270EA" w:rsidRDefault="00000000">
      <w:r>
        <w:t xml:space="preserve">    - Delete local branch: git branch -d Git-T03-HOL_002  (uses -d; fails if not merged)</w:t>
      </w:r>
    </w:p>
    <w:p w14:paraId="43DE950E" w14:textId="77777777" w:rsidR="008270EA" w:rsidRDefault="00000000">
      <w:r>
        <w:t xml:space="preserve">    - Force delete local (if you know what you're doing): git branch -D Git-T03-HOL_002</w:t>
      </w:r>
    </w:p>
    <w:p w14:paraId="4D090B88" w14:textId="77777777" w:rsidR="008270EA" w:rsidRDefault="00000000">
      <w:r>
        <w:t xml:space="preserve">    - Delete remote branch: git push origin --delete Git-T03-HOL_002</w:t>
      </w:r>
    </w:p>
    <w:p w14:paraId="6F0C4B40" w14:textId="77777777" w:rsidR="008270EA" w:rsidRDefault="00000000">
      <w:r>
        <w:t xml:space="preserve">    Verify: git branch -a  (remote branch should be gone from remotes/origin).</w:t>
      </w:r>
    </w:p>
    <w:p w14:paraId="45AFD734" w14:textId="77777777" w:rsidR="008270EA" w:rsidRDefault="00000000">
      <w:pPr>
        <w:pStyle w:val="Heading3"/>
      </w:pPr>
      <w:r>
        <w:t>Step 21: Common push error: failed to push some refs (non-fast-forward)</w:t>
      </w:r>
    </w:p>
    <w:p w14:paraId="05DFB099" w14:textId="77777777" w:rsidR="008270EA" w:rsidRDefault="00000000">
      <w:r>
        <w:t>19. If git rejects push with 'failed to push some refs' due to non-fast-forward:</w:t>
      </w:r>
    </w:p>
    <w:p w14:paraId="718694BA" w14:textId="77777777" w:rsidR="008270EA" w:rsidRDefault="00000000">
      <w:r>
        <w:t xml:space="preserve">    a) Fetch and rebase your branch on remote changes: git fetch origin</w:t>
      </w:r>
    </w:p>
    <w:p w14:paraId="530497C9" w14:textId="77777777" w:rsidR="008270EA" w:rsidRDefault="00000000">
      <w:r>
        <w:t xml:space="preserve">       git rebase origin/Git-T03-HOL_002</w:t>
      </w:r>
    </w:p>
    <w:p w14:paraId="723FC95E" w14:textId="77777777" w:rsidR="008270EA" w:rsidRDefault="00000000">
      <w:r>
        <w:t xml:space="preserve">    b) Alternatively merge remote into local branch: git pull --rebase origin Git-T03-HOL_002</w:t>
      </w:r>
    </w:p>
    <w:p w14:paraId="141D02B4" w14:textId="77777777" w:rsidR="008270EA" w:rsidRDefault="00000000">
      <w:r>
        <w:t xml:space="preserve">    c) Then push again: git push</w:t>
      </w:r>
    </w:p>
    <w:p w14:paraId="37FD6811" w14:textId="77777777" w:rsidR="008270EA" w:rsidRDefault="00000000">
      <w:r>
        <w:t xml:space="preserve">    Warning: Coordinate with teammates if rewriting shared history.</w:t>
      </w:r>
    </w:p>
    <w:p w14:paraId="0F8E2241" w14:textId="77777777" w:rsidR="008270EA" w:rsidRDefault="00000000">
      <w:pPr>
        <w:pStyle w:val="Heading3"/>
      </w:pPr>
      <w:r>
        <w:t>Step 22: Final verification and notes</w:t>
      </w:r>
    </w:p>
    <w:p w14:paraId="5AC4D56E" w14:textId="77777777" w:rsidR="008270EA" w:rsidRDefault="00000000">
      <w:r>
        <w:t>20. Final quick checks:</w:t>
      </w:r>
    </w:p>
    <w:p w14:paraId="4C3CB12E" w14:textId="77777777" w:rsidR="008270EA" w:rsidRDefault="00000000">
      <w:r>
        <w:t xml:space="preserve">    - git status  (no uncommitted changes)</w:t>
      </w:r>
    </w:p>
    <w:p w14:paraId="4F6611D8" w14:textId="77777777" w:rsidR="008270EA" w:rsidRDefault="00000000">
      <w:r>
        <w:t xml:space="preserve">    - git branch -a  (confirm branches)</w:t>
      </w:r>
    </w:p>
    <w:p w14:paraId="19C76709" w14:textId="77777777" w:rsidR="008270EA" w:rsidRDefault="00000000">
      <w:r>
        <w:t xml:space="preserve">    - git remote show origin  (shows remote branches and tracking info)</w:t>
      </w:r>
    </w:p>
    <w:p w14:paraId="11C87666" w14:textId="77777777" w:rsidR="008270EA" w:rsidRDefault="00000000">
      <w:r>
        <w:t xml:space="preserve">    Notes:</w:t>
      </w:r>
    </w:p>
    <w:p w14:paraId="5272EE63" w14:textId="77777777" w:rsidR="008270EA" w:rsidRDefault="00000000">
      <w:r>
        <w:t xml:space="preserve">    - Replace 'master' with 'main' if your repo uses 'main'.</w:t>
      </w:r>
    </w:p>
    <w:p w14:paraId="1E3022CF" w14:textId="77777777" w:rsidR="008270EA" w:rsidRDefault="00000000">
      <w:r>
        <w:t xml:space="preserve">    - Always confirm the remote name if not 'origin'.</w:t>
      </w:r>
    </w:p>
    <w:p w14:paraId="37B426AF" w14:textId="77777777" w:rsidR="008270EA" w:rsidRDefault="00000000">
      <w:r>
        <w:t xml:space="preserve">    - When in doubt, use git fetch then inspect remote branches before merging or pushing.</w:t>
      </w:r>
    </w:p>
    <w:p w14:paraId="153CC5FE" w14:textId="77777777" w:rsidR="008270EA" w:rsidRDefault="00000000">
      <w:r>
        <w:br/>
        <w:t>Document created on: 2025-08-09 07:13:58</w:t>
      </w:r>
    </w:p>
    <w:sectPr w:rsidR="008270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584702">
    <w:abstractNumId w:val="8"/>
  </w:num>
  <w:num w:numId="2" w16cid:durableId="2101875445">
    <w:abstractNumId w:val="6"/>
  </w:num>
  <w:num w:numId="3" w16cid:durableId="536770767">
    <w:abstractNumId w:val="5"/>
  </w:num>
  <w:num w:numId="4" w16cid:durableId="1689525877">
    <w:abstractNumId w:val="4"/>
  </w:num>
  <w:num w:numId="5" w16cid:durableId="665521281">
    <w:abstractNumId w:val="7"/>
  </w:num>
  <w:num w:numId="6" w16cid:durableId="811559699">
    <w:abstractNumId w:val="3"/>
  </w:num>
  <w:num w:numId="7" w16cid:durableId="1975090453">
    <w:abstractNumId w:val="2"/>
  </w:num>
  <w:num w:numId="8" w16cid:durableId="602759485">
    <w:abstractNumId w:val="1"/>
  </w:num>
  <w:num w:numId="9" w16cid:durableId="80184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F2BC4"/>
    <w:rsid w:val="008270EA"/>
    <w:rsid w:val="00AA1D8D"/>
    <w:rsid w:val="00B47730"/>
    <w:rsid w:val="00CB0664"/>
    <w:rsid w:val="00E05E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6132F"/>
  <w14:defaultImageDpi w14:val="300"/>
  <w15:docId w15:val="{2850B707-A3CA-4F8F-881A-C09454B9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Tiyasa Kundu</cp:lastModifiedBy>
  <cp:revision>2</cp:revision>
  <dcterms:created xsi:type="dcterms:W3CDTF">2025-08-09T07:33:00Z</dcterms:created>
  <dcterms:modified xsi:type="dcterms:W3CDTF">2025-08-09T07:33:00Z</dcterms:modified>
  <cp:category/>
</cp:coreProperties>
</file>