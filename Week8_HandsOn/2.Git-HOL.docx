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FAA5" w14:textId="77777777" w:rsidR="00A6189D" w:rsidRPr="00A6189D" w:rsidRDefault="00A6189D" w:rsidP="00A618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F81BD" w:themeColor="accent1"/>
          <w:sz w:val="40"/>
          <w:szCs w:val="40"/>
          <w:lang w:val="en-IN" w:eastAsia="en-IN"/>
        </w:rPr>
      </w:pPr>
      <w:r w:rsidRPr="00A6189D">
        <w:rPr>
          <w:rFonts w:ascii="Aptos Narrow" w:eastAsia="Times New Roman" w:hAnsi="Aptos Narrow" w:cs="Times New Roman"/>
          <w:b/>
          <w:bCs/>
          <w:color w:val="4F81BD" w:themeColor="accent1"/>
          <w:sz w:val="40"/>
          <w:szCs w:val="40"/>
          <w:lang w:val="en-IN" w:eastAsia="en-IN"/>
        </w:rPr>
        <w:t>2. Git-HOL</w:t>
      </w:r>
    </w:p>
    <w:p w14:paraId="1497152A" w14:textId="77777777" w:rsidR="00D56E33" w:rsidRDefault="00000000">
      <w:pPr>
        <w:pStyle w:val="Heading1"/>
      </w:pPr>
      <w:r>
        <w:t>Steps to Create and Ignore Files in Git</w:t>
      </w:r>
    </w:p>
    <w:p w14:paraId="4356F18A" w14:textId="0622D143" w:rsidR="00FD797B" w:rsidRDefault="00000000">
      <w:r>
        <w:br/>
      </w:r>
      <w:r w:rsidRPr="00A6189D">
        <w:rPr>
          <w:b/>
          <w:bCs/>
        </w:rPr>
        <w:t>Step 1</w:t>
      </w:r>
      <w:r>
        <w:t xml:space="preserve"> – Go to your Git working folder</w:t>
      </w:r>
      <w:r>
        <w:br/>
        <w:t xml:space="preserve">1. Find Git project folder on </w:t>
      </w:r>
      <w:r w:rsidR="00A6189D">
        <w:t>my</w:t>
      </w:r>
      <w:r>
        <w:t xml:space="preserve"> computer.</w:t>
      </w:r>
      <w:r>
        <w:br/>
        <w:t xml:space="preserve">   - If </w:t>
      </w:r>
      <w:proofErr w:type="gramStart"/>
      <w:r w:rsidR="00A6189D">
        <w:t xml:space="preserve">I </w:t>
      </w:r>
      <w:r>
        <w:t xml:space="preserve"> cloned</w:t>
      </w:r>
      <w:proofErr w:type="gramEnd"/>
      <w:r>
        <w:t xml:space="preserve"> it from GitHub, it’s the folder </w:t>
      </w:r>
      <w:proofErr w:type="gramStart"/>
      <w:r w:rsidR="00A6189D">
        <w:t xml:space="preserve">I </w:t>
      </w:r>
      <w:r>
        <w:t xml:space="preserve"> downloaded</w:t>
      </w:r>
      <w:proofErr w:type="gramEnd"/>
      <w:r>
        <w:t>.</w:t>
      </w:r>
      <w:r>
        <w:br/>
        <w:t xml:space="preserve">   - If </w:t>
      </w:r>
      <w:r w:rsidR="00A6189D">
        <w:t xml:space="preserve">I </w:t>
      </w:r>
      <w:r>
        <w:t xml:space="preserve">made it with git </w:t>
      </w:r>
      <w:proofErr w:type="spellStart"/>
      <w:r>
        <w:t>init</w:t>
      </w:r>
      <w:proofErr w:type="spellEnd"/>
      <w:r>
        <w:t>, it’s the folder where</w:t>
      </w:r>
      <w:r w:rsidR="00A6189D">
        <w:t xml:space="preserve"> I </w:t>
      </w:r>
      <w:r>
        <w:t>ran that command.</w:t>
      </w:r>
      <w:r>
        <w:br/>
        <w:t>2. Right-click inside the folder → Open Git Bash here.</w:t>
      </w:r>
      <w:r>
        <w:br/>
        <w:t xml:space="preserve">   - This will open Git Bash already inside our project.</w:t>
      </w:r>
      <w:r>
        <w:br/>
      </w:r>
      <w:r>
        <w:br/>
      </w:r>
      <w:r w:rsidRPr="00A6189D">
        <w:rPr>
          <w:b/>
          <w:bCs/>
        </w:rPr>
        <w:t>Step 2</w:t>
      </w:r>
      <w:r>
        <w:t xml:space="preserve"> – Create the .log file</w:t>
      </w:r>
      <w:r>
        <w:br/>
        <w:t>In Git Bash, type:</w:t>
      </w:r>
      <w:r>
        <w:br/>
        <w:t xml:space="preserve">    touch error.log</w:t>
      </w:r>
      <w:r>
        <w:br/>
        <w:t>- This will create an empty file named error.log.</w:t>
      </w:r>
      <w:r>
        <w:br/>
        <w:t xml:space="preserve">- </w:t>
      </w:r>
      <w:r w:rsidR="00A6189D">
        <w:t>It</w:t>
      </w:r>
      <w:r>
        <w:t xml:space="preserve"> can check if it’s there by typing:</w:t>
      </w:r>
      <w:r>
        <w:br/>
        <w:t xml:space="preserve">    ls</w:t>
      </w:r>
      <w:r>
        <w:br/>
      </w:r>
      <w:r>
        <w:br/>
      </w:r>
      <w:r w:rsidRPr="00A6189D">
        <w:rPr>
          <w:b/>
          <w:bCs/>
        </w:rPr>
        <w:t>Step 3</w:t>
      </w:r>
      <w:r>
        <w:t xml:space="preserve"> – Create the log folder</w:t>
      </w:r>
      <w:r>
        <w:br/>
        <w:t>Still in Git Bash, type:</w:t>
      </w:r>
      <w:r>
        <w:br/>
        <w:t xml:space="preserve">    mkdir log</w:t>
      </w:r>
      <w:r>
        <w:br/>
        <w:t>- This makes a folder named log.</w:t>
      </w:r>
      <w:r>
        <w:br/>
        <w:t>- Check if it’s there by typing:</w:t>
      </w:r>
      <w:r>
        <w:br/>
        <w:t xml:space="preserve">    ls</w:t>
      </w:r>
      <w:r>
        <w:br/>
      </w:r>
      <w:r>
        <w:br/>
      </w:r>
      <w:r w:rsidRPr="00A6189D">
        <w:rPr>
          <w:b/>
          <w:bCs/>
        </w:rPr>
        <w:t>Step 4</w:t>
      </w:r>
      <w:r>
        <w:t xml:space="preserve"> – Make the .gitignore file</w:t>
      </w:r>
      <w:r>
        <w:br/>
        <w:t>In Git Bash, type:</w:t>
      </w:r>
      <w:r>
        <w:br/>
        <w:t xml:space="preserve">    touch .gitignore</w:t>
      </w:r>
      <w:r>
        <w:br/>
        <w:t>- This makes the .gitignore file.</w:t>
      </w:r>
      <w:r>
        <w:br/>
      </w:r>
      <w:r>
        <w:br/>
      </w:r>
      <w:r w:rsidRPr="00A6189D">
        <w:rPr>
          <w:b/>
          <w:bCs/>
        </w:rPr>
        <w:t>Step 5</w:t>
      </w:r>
      <w:r>
        <w:t xml:space="preserve"> – Open .gitignore in Notepad++</w:t>
      </w:r>
      <w:r>
        <w:br/>
        <w:t>In Git Bash, type:</w:t>
      </w:r>
      <w:r>
        <w:br/>
        <w:t xml:space="preserve">    notepad++ .gitignore</w:t>
      </w:r>
      <w:r>
        <w:br/>
        <w:t>- This will open the .gitignore file in Notepad++.</w:t>
      </w:r>
      <w:r>
        <w:br/>
      </w:r>
      <w:r>
        <w:br/>
      </w:r>
      <w:r w:rsidRPr="00A6189D">
        <w:rPr>
          <w:b/>
          <w:bCs/>
        </w:rPr>
        <w:t>Step 6</w:t>
      </w:r>
      <w:r>
        <w:t xml:space="preserve"> – Add ignore rules</w:t>
      </w:r>
      <w:r>
        <w:br/>
        <w:t>In .gitignore, write exactly:</w:t>
      </w:r>
      <w:r>
        <w:br/>
        <w:t xml:space="preserve">    *.log</w:t>
      </w:r>
      <w:r>
        <w:br/>
        <w:t xml:space="preserve">    log/</w:t>
      </w:r>
      <w:r>
        <w:br/>
        <w:t>- *.log → means ignore all files ending with .log.</w:t>
      </w:r>
      <w:r>
        <w:br/>
        <w:t>- log/ → means ignore the log folder.</w:t>
      </w:r>
      <w:r>
        <w:br/>
      </w:r>
      <w:r>
        <w:br/>
      </w:r>
      <w:r w:rsidRPr="00A6189D">
        <w:rPr>
          <w:b/>
          <w:bCs/>
        </w:rPr>
        <w:lastRenderedPageBreak/>
        <w:t>Step 7</w:t>
      </w:r>
      <w:r>
        <w:t xml:space="preserve"> – Save and close the file</w:t>
      </w:r>
      <w:r>
        <w:br/>
        <w:t>- Press Ctrl + S to save in Notepad++.</w:t>
      </w:r>
      <w:r>
        <w:br/>
        <w:t>- Close Notepad++.</w:t>
      </w:r>
      <w:r>
        <w:br/>
      </w:r>
      <w:r>
        <w:br/>
      </w:r>
      <w:r w:rsidRPr="00A6189D">
        <w:rPr>
          <w:b/>
          <w:bCs/>
        </w:rPr>
        <w:t>Step 8</w:t>
      </w:r>
      <w:r>
        <w:t xml:space="preserve"> – Check Git status</w:t>
      </w:r>
      <w:r>
        <w:br/>
        <w:t>In Git Bash, type:</w:t>
      </w:r>
      <w:r>
        <w:br/>
        <w:t xml:space="preserve">    git status</w:t>
      </w:r>
      <w:r>
        <w:br/>
        <w:t>-</w:t>
      </w:r>
      <w:r w:rsidR="00A6189D">
        <w:t>it</w:t>
      </w:r>
      <w:r>
        <w:t xml:space="preserve"> should NOT s</w:t>
      </w:r>
      <w:r w:rsidR="00A6189D">
        <w:t>how</w:t>
      </w:r>
      <w:r>
        <w:t xml:space="preserve"> error.log or the log folder in the list of files to commit.</w:t>
      </w:r>
      <w:r>
        <w:br/>
        <w:t>- This means Git is ignoring them successfully.</w:t>
      </w:r>
      <w:r>
        <w:br/>
      </w:r>
      <w:r>
        <w:br/>
      </w:r>
      <w:r w:rsidRPr="00A6189D">
        <w:rPr>
          <w:b/>
          <w:bCs/>
        </w:rPr>
        <w:t>Step 9</w:t>
      </w:r>
      <w:r>
        <w:t xml:space="preserve"> – Commit other changes</w:t>
      </w:r>
      <w:r>
        <w:br/>
        <w:t xml:space="preserve">If </w:t>
      </w:r>
      <w:r w:rsidR="00A6189D">
        <w:t xml:space="preserve">I </w:t>
      </w:r>
      <w:r>
        <w:t xml:space="preserve"> have other files, </w:t>
      </w:r>
      <w:r w:rsidR="00A6189D">
        <w:t xml:space="preserve">I </w:t>
      </w:r>
      <w:r>
        <w:t xml:space="preserve"> can commit them normally:</w:t>
      </w:r>
      <w:r>
        <w:br/>
        <w:t xml:space="preserve">    git add .</w:t>
      </w:r>
      <w:r>
        <w:br/>
        <w:t xml:space="preserve">    git commit -m "Added .gitignore to ignore log files and folder"</w:t>
      </w:r>
      <w:r>
        <w:br/>
        <w:t xml:space="preserve">    git push</w:t>
      </w:r>
    </w:p>
    <w:p w14:paraId="4653CEC8" w14:textId="77777777" w:rsidR="00FD797B" w:rsidRDefault="00FD797B"/>
    <w:p w14:paraId="5183CA6B" w14:textId="3DCED890" w:rsidR="00FD797B" w:rsidRDefault="00FD797B">
      <w:r>
        <w:rPr>
          <w:noProof/>
        </w:rPr>
        <w:drawing>
          <wp:inline distT="0" distB="0" distL="0" distR="0" wp14:anchorId="2DE4BE53" wp14:editId="71EA1FB2">
            <wp:extent cx="2361473" cy="967154"/>
            <wp:effectExtent l="0" t="0" r="1270" b="4445"/>
            <wp:docPr id="117492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8481" name="Picture 1174928481"/>
                    <pic:cNvPicPr/>
                  </pic:nvPicPr>
                  <pic:blipFill rotWithShape="1">
                    <a:blip r:embed="rId6"/>
                    <a:srcRect r="56944" b="68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98456">
    <w:abstractNumId w:val="8"/>
  </w:num>
  <w:num w:numId="2" w16cid:durableId="728456966">
    <w:abstractNumId w:val="6"/>
  </w:num>
  <w:num w:numId="3" w16cid:durableId="109472453">
    <w:abstractNumId w:val="5"/>
  </w:num>
  <w:num w:numId="4" w16cid:durableId="312879111">
    <w:abstractNumId w:val="4"/>
  </w:num>
  <w:num w:numId="5" w16cid:durableId="1777406447">
    <w:abstractNumId w:val="7"/>
  </w:num>
  <w:num w:numId="6" w16cid:durableId="321857731">
    <w:abstractNumId w:val="3"/>
  </w:num>
  <w:num w:numId="7" w16cid:durableId="1574192946">
    <w:abstractNumId w:val="2"/>
  </w:num>
  <w:num w:numId="8" w16cid:durableId="1201745354">
    <w:abstractNumId w:val="1"/>
  </w:num>
  <w:num w:numId="9" w16cid:durableId="470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344"/>
    <w:rsid w:val="00326F90"/>
    <w:rsid w:val="00A6189D"/>
    <w:rsid w:val="00AA1D8D"/>
    <w:rsid w:val="00B47730"/>
    <w:rsid w:val="00CB0664"/>
    <w:rsid w:val="00D56E33"/>
    <w:rsid w:val="00EA0BDB"/>
    <w:rsid w:val="00FC693F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2922D"/>
  <w14:defaultImageDpi w14:val="300"/>
  <w15:docId w15:val="{CE23C50B-03FB-4A95-A774-2F4A28F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3</cp:revision>
  <dcterms:created xsi:type="dcterms:W3CDTF">2025-08-09T05:47:00Z</dcterms:created>
  <dcterms:modified xsi:type="dcterms:W3CDTF">2025-08-09T06:00:00Z</dcterms:modified>
  <cp:category/>
</cp:coreProperties>
</file>