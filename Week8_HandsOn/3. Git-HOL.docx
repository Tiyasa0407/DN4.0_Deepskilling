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7043" w14:textId="3E00DE0E" w:rsidR="004472EA" w:rsidRPr="004472EA" w:rsidRDefault="004472EA" w:rsidP="004472E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F81BD" w:themeColor="accent1"/>
          <w:sz w:val="40"/>
          <w:szCs w:val="40"/>
          <w:lang w:val="en-IN" w:eastAsia="en-IN"/>
        </w:rPr>
      </w:pPr>
      <w:r w:rsidRPr="004472EA">
        <w:rPr>
          <w:rFonts w:ascii="Aptos Narrow" w:eastAsia="Times New Roman" w:hAnsi="Aptos Narrow" w:cs="Times New Roman"/>
          <w:b/>
          <w:bCs/>
          <w:color w:val="4F81BD" w:themeColor="accent1"/>
          <w:sz w:val="40"/>
          <w:szCs w:val="40"/>
          <w:lang w:val="en-IN" w:eastAsia="en-IN"/>
        </w:rPr>
        <w:t>3. Git-HOL</w:t>
      </w:r>
    </w:p>
    <w:p w14:paraId="072CF7F9" w14:textId="77777777" w:rsidR="00CB7069" w:rsidRDefault="00000000">
      <w:pPr>
        <w:pStyle w:val="Heading2"/>
      </w:pPr>
      <w:r>
        <w:t>Prerequisites</w:t>
      </w:r>
    </w:p>
    <w:p w14:paraId="6331B44B" w14:textId="4850C535" w:rsidR="00CB7069" w:rsidRDefault="00000000">
      <w:r>
        <w:t>1. Git installed and configured on our machine.</w:t>
      </w:r>
      <w:r>
        <w:br/>
        <w:t>2. Git Bash for executing commands.</w:t>
      </w:r>
      <w:r>
        <w:br/>
        <w:t>3. (Windows) P4Merge installed and configured as the difftool/mergetool (optional but required for visual diffs).</w:t>
      </w:r>
    </w:p>
    <w:p w14:paraId="61F93179" w14:textId="77777777" w:rsidR="00CB7069" w:rsidRDefault="00000000">
      <w:pPr>
        <w:pStyle w:val="Heading2"/>
      </w:pPr>
      <w:r>
        <w:t>Part A — Setup P4Merge (Windows)</w:t>
      </w:r>
    </w:p>
    <w:p w14:paraId="2FEBE26C" w14:textId="77777777" w:rsidR="00CB7069" w:rsidRDefault="00000000">
      <w:r>
        <w:t>1. Download P4Merge from the Perforce website and install it on Windows.</w:t>
      </w:r>
    </w:p>
    <w:p w14:paraId="075A1F8E" w14:textId="77777777" w:rsidR="00CB7069" w:rsidRDefault="00000000">
      <w:r>
        <w:t>2. Configure Git to use P4Merge (run these in Git Bash):</w:t>
      </w:r>
    </w:p>
    <w:p w14:paraId="277947A8" w14:textId="77777777" w:rsidR="00CB7069" w:rsidRDefault="00000000">
      <w:r>
        <w:t xml:space="preserve">   git config --global diff.tool p4merge</w:t>
      </w:r>
    </w:p>
    <w:p w14:paraId="72BEACEE" w14:textId="77777777" w:rsidR="00CB7069" w:rsidRDefault="00000000">
      <w:r>
        <w:t xml:space="preserve">   git config --global difftool.p4merge.cmd ""C:/Program Files/Perforce/p4merge.exe" "$LOCAL" "$REMOTE""</w:t>
      </w:r>
    </w:p>
    <w:p w14:paraId="17FD0972" w14:textId="77777777" w:rsidR="00CB7069" w:rsidRDefault="00000000">
      <w:r>
        <w:t xml:space="preserve">   git config --global merge.tool p4merge</w:t>
      </w:r>
    </w:p>
    <w:p w14:paraId="61600BF1" w14:textId="77777777" w:rsidR="00CB7069" w:rsidRDefault="00000000">
      <w:r>
        <w:t xml:space="preserve">   git config --global mergetool.p4merge.cmd ""C:/Program Files/Perforce/p4merge.exe" "$LOCAL" "$BASE" "$REMOTE" "$MERGED""</w:t>
      </w:r>
    </w:p>
    <w:p w14:paraId="3CB6F8DD" w14:textId="77777777" w:rsidR="00CB7069" w:rsidRDefault="00000000">
      <w:r>
        <w:t>3. Verify configuration:</w:t>
      </w:r>
    </w:p>
    <w:p w14:paraId="527607BB" w14:textId="77777777" w:rsidR="00CB7069" w:rsidRDefault="00000000">
      <w:r>
        <w:t xml:space="preserve">   git config --global --list</w:t>
      </w:r>
    </w:p>
    <w:p w14:paraId="15137BC9" w14:textId="5DAA6682" w:rsidR="00CB7069" w:rsidRDefault="00000000">
      <w:pPr>
        <w:pStyle w:val="Heading2"/>
      </w:pPr>
      <w:r>
        <w:t xml:space="preserve">Part B — Branching </w:t>
      </w:r>
    </w:p>
    <w:p w14:paraId="2780823F" w14:textId="6D2B6469" w:rsidR="00CB7069" w:rsidRDefault="00000000">
      <w:r>
        <w:t>Follow these steps in order. Replace &lt;path-to-repo&gt; with our repository path and GitNewBranch with the branch name if you want a different name.</w:t>
      </w:r>
    </w:p>
    <w:p w14:paraId="08117585" w14:textId="77777777" w:rsidR="00CB7069" w:rsidRDefault="00000000">
      <w:r>
        <w:t>1. Open Git Bash and go to your repository folder:</w:t>
      </w:r>
    </w:p>
    <w:p w14:paraId="20D61F7F" w14:textId="77777777" w:rsidR="00CB7069" w:rsidRDefault="00000000">
      <w:r>
        <w:t xml:space="preserve">   cd /path/to/your/local/repo</w:t>
      </w:r>
    </w:p>
    <w:p w14:paraId="51831D1C" w14:textId="77777777" w:rsidR="00CB7069" w:rsidRDefault="00000000">
      <w:r>
        <w:t>2. Ensure you are on master (or trunk):</w:t>
      </w:r>
    </w:p>
    <w:p w14:paraId="2E008A13" w14:textId="77777777" w:rsidR="00CB7069" w:rsidRDefault="00000000">
      <w:r>
        <w:t xml:space="preserve">   git checkout master</w:t>
      </w:r>
    </w:p>
    <w:p w14:paraId="65BDB8A4" w14:textId="77777777" w:rsidR="00CB7069" w:rsidRDefault="00000000">
      <w:r>
        <w:t>3. Update local master from remote:</w:t>
      </w:r>
    </w:p>
    <w:p w14:paraId="3A615F31" w14:textId="77777777" w:rsidR="00CB7069" w:rsidRDefault="00000000">
      <w:r>
        <w:t xml:space="preserve">   git pull origin master</w:t>
      </w:r>
    </w:p>
    <w:p w14:paraId="448DBF0E" w14:textId="77777777" w:rsidR="00CB7069" w:rsidRDefault="00000000">
      <w:r>
        <w:t>4. Create a new branch and switch to it (single command):</w:t>
      </w:r>
    </w:p>
    <w:p w14:paraId="0CE75747" w14:textId="77777777" w:rsidR="00CB7069" w:rsidRDefault="00000000">
      <w:r>
        <w:t xml:space="preserve">   git checkout -b GitNewBranch</w:t>
      </w:r>
    </w:p>
    <w:p w14:paraId="220BF472" w14:textId="77777777" w:rsidR="00CB7069" w:rsidRDefault="00000000">
      <w:r>
        <w:lastRenderedPageBreak/>
        <w:t xml:space="preserve">   (or) git branch GitNewBranch &amp;&amp; git checkout GitNewBranch</w:t>
      </w:r>
    </w:p>
    <w:p w14:paraId="3FAD6EFD" w14:textId="77777777" w:rsidR="00CB7069" w:rsidRDefault="00000000">
      <w:r>
        <w:t>5. Confirm current branch (the * shows the active branch):</w:t>
      </w:r>
    </w:p>
    <w:p w14:paraId="7B87B4E0" w14:textId="77777777" w:rsidR="00CB7069" w:rsidRDefault="00000000">
      <w:r>
        <w:t xml:space="preserve">   git branch</w:t>
      </w:r>
    </w:p>
    <w:p w14:paraId="2032F4D5" w14:textId="77777777" w:rsidR="00CB7069" w:rsidRDefault="00000000">
      <w:r>
        <w:t>6. List all local and remote branches:</w:t>
      </w:r>
    </w:p>
    <w:p w14:paraId="5DE741CE" w14:textId="77777777" w:rsidR="00CB7069" w:rsidRDefault="00000000">
      <w:r>
        <w:t xml:space="preserve">   git branch -a</w:t>
      </w:r>
    </w:p>
    <w:p w14:paraId="0BD45F0B" w14:textId="77777777" w:rsidR="00CB7069" w:rsidRDefault="00000000">
      <w:r>
        <w:t>7. Create a new file and add some content (example):</w:t>
      </w:r>
    </w:p>
    <w:p w14:paraId="6D4EEF5A" w14:textId="77777777" w:rsidR="00CB7069" w:rsidRDefault="00000000">
      <w:r>
        <w:t xml:space="preserve">   echo "This is the first file in GitNewBranch" &gt; file1.txt</w:t>
      </w:r>
    </w:p>
    <w:p w14:paraId="08413F0B" w14:textId="77777777" w:rsidR="00CB7069" w:rsidRDefault="00000000">
      <w:r>
        <w:t>8. Stage the file:</w:t>
      </w:r>
    </w:p>
    <w:p w14:paraId="4A1C3979" w14:textId="77777777" w:rsidR="00CB7069" w:rsidRDefault="00000000">
      <w:r>
        <w:t xml:space="preserve">   git add file1.txt</w:t>
      </w:r>
    </w:p>
    <w:p w14:paraId="37D5C4CD" w14:textId="77777777" w:rsidR="00CB7069" w:rsidRDefault="00000000">
      <w:r>
        <w:t>9. Check the status:</w:t>
      </w:r>
    </w:p>
    <w:p w14:paraId="1EEBD141" w14:textId="77777777" w:rsidR="00CB7069" w:rsidRDefault="00000000">
      <w:r>
        <w:t xml:space="preserve">   git status</w:t>
      </w:r>
    </w:p>
    <w:p w14:paraId="57C769DA" w14:textId="77777777" w:rsidR="00CB7069" w:rsidRDefault="00000000">
      <w:r>
        <w:t>10. Commit the change with a meaningful message:</w:t>
      </w:r>
    </w:p>
    <w:p w14:paraId="1834B5BA" w14:textId="77777777" w:rsidR="00CB7069" w:rsidRDefault="00000000">
      <w:r>
        <w:t xml:space="preserve">   git commit -m "Add file1.txt on GitNewBranch"</w:t>
      </w:r>
    </w:p>
    <w:p w14:paraId="392C58C4" w14:textId="77777777" w:rsidR="00CB7069" w:rsidRDefault="00000000">
      <w:r>
        <w:t>11. (Optional) Repeat steps 7–10 to add more files or changes.</w:t>
      </w:r>
    </w:p>
    <w:p w14:paraId="755639E1" w14:textId="77777777" w:rsidR="00CB7069" w:rsidRDefault="00000000">
      <w:r>
        <w:t>12. Push the branch to the remote and set upstream:</w:t>
      </w:r>
    </w:p>
    <w:p w14:paraId="07F77569" w14:textId="77777777" w:rsidR="00CB7069" w:rsidRDefault="00000000">
      <w:r>
        <w:t xml:space="preserve">   git push -u origin GitNewBranch</w:t>
      </w:r>
    </w:p>
    <w:p w14:paraId="3B5FFC9C" w14:textId="77777777" w:rsidR="00CB7069" w:rsidRDefault="00000000">
      <w:pPr>
        <w:pStyle w:val="Heading2"/>
      </w:pPr>
      <w:r>
        <w:t>Part C — Creating a Branch Request (GitLab UI)</w:t>
      </w:r>
    </w:p>
    <w:p w14:paraId="6C6AC0BD" w14:textId="77777777" w:rsidR="00CB7069" w:rsidRDefault="00000000">
      <w:r>
        <w:t>If you prefer to create a branch in GitLab UI instead of pushing from local:</w:t>
      </w:r>
    </w:p>
    <w:p w14:paraId="56710B38" w14:textId="77777777" w:rsidR="00CB7069" w:rsidRDefault="00000000">
      <w:r>
        <w:t>1. Login to GitLab and open your project.</w:t>
      </w:r>
    </w:p>
    <w:p w14:paraId="49C84739" w14:textId="77777777" w:rsidR="00CB7069" w:rsidRDefault="00000000">
      <w:r>
        <w:t>2. Go to Repository -&gt; Branches.</w:t>
      </w:r>
    </w:p>
    <w:p w14:paraId="2361346B" w14:textId="77777777" w:rsidR="00CB7069" w:rsidRDefault="00000000">
      <w:r>
        <w:t>3. Click "New branch".</w:t>
      </w:r>
    </w:p>
    <w:p w14:paraId="6324B720" w14:textId="77777777" w:rsidR="00CB7069" w:rsidRDefault="00000000">
      <w:r>
        <w:t>4. Enter the branch name (GitNewBranch) and select the source branch (master).</w:t>
      </w:r>
    </w:p>
    <w:p w14:paraId="129220B1" w14:textId="77777777" w:rsidR="00CB7069" w:rsidRDefault="00000000">
      <w:r>
        <w:t>5. Click "Create branch". The new branch will appear in the branch list.</w:t>
      </w:r>
    </w:p>
    <w:p w14:paraId="0AFCE685" w14:textId="77777777" w:rsidR="00CB7069" w:rsidRDefault="00000000">
      <w:pPr>
        <w:pStyle w:val="Heading2"/>
      </w:pPr>
      <w:r>
        <w:t>Part D — Merge (Command-line + Visual checks)</w:t>
      </w:r>
    </w:p>
    <w:p w14:paraId="232422FB" w14:textId="77777777" w:rsidR="00CB7069" w:rsidRDefault="00000000">
      <w:r>
        <w:t>Do these steps to merge your branch into master locally, verify, and then push.</w:t>
      </w:r>
    </w:p>
    <w:p w14:paraId="3C5EC689" w14:textId="77777777" w:rsidR="00CB7069" w:rsidRDefault="00000000">
      <w:r>
        <w:t>1. Switch to master:</w:t>
      </w:r>
    </w:p>
    <w:p w14:paraId="1AF336F6" w14:textId="77777777" w:rsidR="00CB7069" w:rsidRDefault="00000000">
      <w:r>
        <w:lastRenderedPageBreak/>
        <w:t xml:space="preserve">   git checkout master</w:t>
      </w:r>
    </w:p>
    <w:p w14:paraId="7F902FE3" w14:textId="77777777" w:rsidR="00CB7069" w:rsidRDefault="00000000">
      <w:r>
        <w:t>2. Update local master:</w:t>
      </w:r>
    </w:p>
    <w:p w14:paraId="598A2454" w14:textId="77777777" w:rsidR="00CB7069" w:rsidRDefault="00000000">
      <w:r>
        <w:t xml:space="preserve">   git pull origin master</w:t>
      </w:r>
    </w:p>
    <w:p w14:paraId="23A096F0" w14:textId="77777777" w:rsidR="00CB7069" w:rsidRDefault="00000000">
      <w:r>
        <w:t>3. See the differences between master and the branch (text):</w:t>
      </w:r>
    </w:p>
    <w:p w14:paraId="62CB48A8" w14:textId="77777777" w:rsidR="00CB7069" w:rsidRDefault="00000000">
      <w:r>
        <w:t xml:space="preserve">   git diff master..GitNewBranch</w:t>
      </w:r>
    </w:p>
    <w:p w14:paraId="2BAF3C36" w14:textId="77777777" w:rsidR="00CB7069" w:rsidRDefault="00000000">
      <w:r>
        <w:t>4. See only commits on the branch (useful to review what will be merged):</w:t>
      </w:r>
    </w:p>
    <w:p w14:paraId="7CA59BA9" w14:textId="77777777" w:rsidR="00CB7069" w:rsidRDefault="00000000">
      <w:r>
        <w:t xml:space="preserve">   git log master..GitNewBranch --oneline</w:t>
      </w:r>
    </w:p>
    <w:p w14:paraId="78519D80" w14:textId="77777777" w:rsidR="00CB7069" w:rsidRDefault="00000000">
      <w:r>
        <w:t>5. Open a visual diff using P4Merge (if configured):</w:t>
      </w:r>
    </w:p>
    <w:p w14:paraId="6E14221F" w14:textId="77777777" w:rsidR="00CB7069" w:rsidRDefault="00000000">
      <w:r>
        <w:t xml:space="preserve">   git difftool master..GitNewBranch</w:t>
      </w:r>
    </w:p>
    <w:p w14:paraId="156DEB63" w14:textId="77777777" w:rsidR="00CB7069" w:rsidRDefault="00000000">
      <w:r>
        <w:t>6. Merge the source branch into master locally (non-fast-forward to keep history):</w:t>
      </w:r>
    </w:p>
    <w:p w14:paraId="34EBECA3" w14:textId="77777777" w:rsidR="00CB7069" w:rsidRDefault="00000000">
      <w:r>
        <w:t xml:space="preserve">   git merge --no-ff GitNewBranch -m "Merge GitNewBranch into master"</w:t>
      </w:r>
    </w:p>
    <w:p w14:paraId="59E2017B" w14:textId="77777777" w:rsidR="00CB7069" w:rsidRDefault="00000000">
      <w:r>
        <w:t xml:space="preserve">   If Git reports conflicts, resolve them:</w:t>
      </w:r>
    </w:p>
    <w:p w14:paraId="4E5FA479" w14:textId="77777777" w:rsidR="00CB7069" w:rsidRDefault="00000000">
      <w:r>
        <w:t xml:space="preserve">     a) Run git status to see conflicted files.</w:t>
      </w:r>
    </w:p>
    <w:p w14:paraId="46359929" w14:textId="77777777" w:rsidR="00CB7069" w:rsidRDefault="00000000">
      <w:r>
        <w:t xml:space="preserve">     b) Run git mergetool to open P4Merge and resolve conflicts.</w:t>
      </w:r>
    </w:p>
    <w:p w14:paraId="1141A69E" w14:textId="77777777" w:rsidR="00CB7069" w:rsidRDefault="00000000">
      <w:r>
        <w:t xml:space="preserve">     c) After resolving, run git add &lt;file&gt; for the resolved files and then git commit (if required).</w:t>
      </w:r>
    </w:p>
    <w:p w14:paraId="1EA1C462" w14:textId="77777777" w:rsidR="00CB7069" w:rsidRDefault="00000000">
      <w:r>
        <w:t>7. Push merged master to remote:</w:t>
      </w:r>
    </w:p>
    <w:p w14:paraId="3EF793EE" w14:textId="77777777" w:rsidR="00CB7069" w:rsidRDefault="00000000">
      <w:r>
        <w:t xml:space="preserve">   git push origin master</w:t>
      </w:r>
    </w:p>
    <w:p w14:paraId="3AF2F15F" w14:textId="77777777" w:rsidR="00CB7069" w:rsidRDefault="00000000">
      <w:r>
        <w:t>8. View compact commit graph/log:</w:t>
      </w:r>
    </w:p>
    <w:p w14:paraId="1522902C" w14:textId="77777777" w:rsidR="00CB7069" w:rsidRDefault="00000000">
      <w:r>
        <w:t xml:space="preserve">   git log --oneline --graph --decorate --all</w:t>
      </w:r>
    </w:p>
    <w:p w14:paraId="6A01A679" w14:textId="77777777" w:rsidR="00CB7069" w:rsidRDefault="00000000">
      <w:r>
        <w:t>9. Delete the local branch (after successful merge):</w:t>
      </w:r>
    </w:p>
    <w:p w14:paraId="5C5C5C87" w14:textId="77777777" w:rsidR="00CB7069" w:rsidRDefault="00000000">
      <w:r>
        <w:t xml:space="preserve">   git branch -d GitNewBranch</w:t>
      </w:r>
    </w:p>
    <w:p w14:paraId="5E568873" w14:textId="77777777" w:rsidR="00CB7069" w:rsidRDefault="00000000">
      <w:r>
        <w:t>10. Delete the remote branch (optional, if you no longer need it):</w:t>
      </w:r>
    </w:p>
    <w:p w14:paraId="38BD82B6" w14:textId="77777777" w:rsidR="00CB7069" w:rsidRDefault="00000000">
      <w:r>
        <w:t xml:space="preserve">   git push origin --delete GitNewBranch</w:t>
      </w:r>
    </w:p>
    <w:p w14:paraId="594C5F46" w14:textId="77777777" w:rsidR="00CB7069" w:rsidRDefault="00000000">
      <w:r>
        <w:t>11. Confirm repository status:</w:t>
      </w:r>
    </w:p>
    <w:p w14:paraId="61EFF47E" w14:textId="77777777" w:rsidR="00CB7069" w:rsidRDefault="00000000">
      <w:r>
        <w:t xml:space="preserve">   git status</w:t>
      </w:r>
    </w:p>
    <w:p w14:paraId="4D836D79" w14:textId="77777777" w:rsidR="00CB7069" w:rsidRDefault="00000000">
      <w:pPr>
        <w:pStyle w:val="Heading2"/>
      </w:pPr>
      <w:r>
        <w:lastRenderedPageBreak/>
        <w:t>Part E — Creating a Merge Request (GitLab UI)</w:t>
      </w:r>
    </w:p>
    <w:p w14:paraId="460BA3C8" w14:textId="77777777" w:rsidR="00CB7069" w:rsidRDefault="00000000">
      <w:r>
        <w:t>After you push the branch to remote, create a Merge Request in GitLab:</w:t>
      </w:r>
    </w:p>
    <w:p w14:paraId="47970DEA" w14:textId="77777777" w:rsidR="00CB7069" w:rsidRDefault="00000000">
      <w:r>
        <w:t>1. Login to GitLab and open your project.</w:t>
      </w:r>
    </w:p>
    <w:p w14:paraId="08FDB72F" w14:textId="77777777" w:rsidR="00CB7069" w:rsidRDefault="00000000">
      <w:r>
        <w:t>2. Go to Merge Requests -&gt; New merge request.</w:t>
      </w:r>
    </w:p>
    <w:p w14:paraId="08692C24" w14:textId="77777777" w:rsidR="00CB7069" w:rsidRDefault="00000000">
      <w:r>
        <w:t>3. Choose the source branch: GitNewBranch and the target branch: master.</w:t>
      </w:r>
    </w:p>
    <w:p w14:paraId="45CF1F0B" w14:textId="77777777" w:rsidR="00CB7069" w:rsidRDefault="00000000">
      <w:r>
        <w:t>4. Click "Compare branches and continue".</w:t>
      </w:r>
    </w:p>
    <w:p w14:paraId="35E6CB27" w14:textId="77777777" w:rsidR="00CB7069" w:rsidRDefault="00000000">
      <w:r>
        <w:t>5. Fill in the Title (e.g., "Merge GitNewBranch into master") and add a clear Description of your changes.</w:t>
      </w:r>
    </w:p>
    <w:p w14:paraId="720C6F0E" w14:textId="77777777" w:rsidR="00CB7069" w:rsidRDefault="00000000">
      <w:r>
        <w:t>6. Assign reviewer(s), add labels, milestone if needed, and set the appropriate assignee.</w:t>
      </w:r>
    </w:p>
    <w:p w14:paraId="620D6EC2" w14:textId="77777777" w:rsidR="00CB7069" w:rsidRDefault="00000000">
      <w:r>
        <w:t>7. Click "Create merge request".</w:t>
      </w:r>
    </w:p>
    <w:p w14:paraId="385F004A" w14:textId="77777777" w:rsidR="00CB7069" w:rsidRDefault="00000000">
      <w:r>
        <w:t>8. Reviewers will verify changes, CI pipelines (if any) will run, and comments may be added.</w:t>
      </w:r>
    </w:p>
    <w:p w14:paraId="2F9ADB5E" w14:textId="77777777" w:rsidR="00CB7069" w:rsidRDefault="00000000">
      <w:r>
        <w:t>9. If there are conflicts, GitLab will show them; you can either resolve locally and push or use the Web IDE to resolve simple conflicts.</w:t>
      </w:r>
    </w:p>
    <w:p w14:paraId="62DE7FBC" w14:textId="77777777" w:rsidR="00CB7069" w:rsidRDefault="00000000">
      <w:r>
        <w:t>10. Once approvals are complete and pipeline (if any) passes, click "Merge". You may check the "Remove source branch" option to auto-delete the branch on merge.</w:t>
      </w:r>
    </w:p>
    <w:p w14:paraId="0CD7404B" w14:textId="77777777" w:rsidR="00CB7069" w:rsidRDefault="00000000">
      <w:pPr>
        <w:pStyle w:val="Heading2"/>
      </w:pPr>
      <w:r>
        <w:t>Part F — Post-merge cleanup and verification</w:t>
      </w:r>
    </w:p>
    <w:p w14:paraId="38CA2D6D" w14:textId="77777777" w:rsidR="00CB7069" w:rsidRDefault="00000000">
      <w:r>
        <w:t>1. After merge in GitLab, sync your local repo:</w:t>
      </w:r>
    </w:p>
    <w:p w14:paraId="3F3D8092" w14:textId="77777777" w:rsidR="00CB7069" w:rsidRDefault="00000000">
      <w:r>
        <w:t xml:space="preserve">   git checkout master</w:t>
      </w:r>
    </w:p>
    <w:p w14:paraId="357A2FF1" w14:textId="77777777" w:rsidR="00CB7069" w:rsidRDefault="00000000">
      <w:r>
        <w:t xml:space="preserve">   git pull origin master</w:t>
      </w:r>
    </w:p>
    <w:p w14:paraId="2B8DEE4B" w14:textId="77777777" w:rsidR="00CB7069" w:rsidRDefault="00000000">
      <w:r>
        <w:t>2. Remove the local branch if not already deleted:</w:t>
      </w:r>
    </w:p>
    <w:p w14:paraId="7EFB807E" w14:textId="77777777" w:rsidR="00CB7069" w:rsidRDefault="00000000">
      <w:r>
        <w:t xml:space="preserve">   git branch -d GitNewBranch</w:t>
      </w:r>
    </w:p>
    <w:p w14:paraId="117D6C65" w14:textId="77777777" w:rsidR="00CB7069" w:rsidRDefault="00000000">
      <w:r>
        <w:t>3. Verify branch removal on remote (optional):</w:t>
      </w:r>
    </w:p>
    <w:p w14:paraId="13B413AB" w14:textId="77777777" w:rsidR="00CB7069" w:rsidRDefault="00000000">
      <w:r>
        <w:t xml:space="preserve">   git branch -a</w:t>
      </w:r>
    </w:p>
    <w:p w14:paraId="7E634AB4" w14:textId="77777777" w:rsidR="00CB7069" w:rsidRDefault="00000000">
      <w:r>
        <w:t>4. Check repository status and logs:</w:t>
      </w:r>
    </w:p>
    <w:p w14:paraId="4235D573" w14:textId="77777777" w:rsidR="00CB7069" w:rsidRDefault="00000000">
      <w:r>
        <w:t xml:space="preserve">   git status</w:t>
      </w:r>
    </w:p>
    <w:p w14:paraId="264A7292" w14:textId="77777777" w:rsidR="00CB7069" w:rsidRDefault="00000000">
      <w:r>
        <w:t xml:space="preserve">   git log --oneline --graph --decorate -n 20</w:t>
      </w:r>
    </w:p>
    <w:p w14:paraId="4C53DF67" w14:textId="34B81285" w:rsidR="00CB7069" w:rsidRDefault="00CB7069"/>
    <w:sectPr w:rsidR="00CB7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89441">
    <w:abstractNumId w:val="8"/>
  </w:num>
  <w:num w:numId="2" w16cid:durableId="1380085375">
    <w:abstractNumId w:val="6"/>
  </w:num>
  <w:num w:numId="3" w16cid:durableId="1938905101">
    <w:abstractNumId w:val="5"/>
  </w:num>
  <w:num w:numId="4" w16cid:durableId="870725090">
    <w:abstractNumId w:val="4"/>
  </w:num>
  <w:num w:numId="5" w16cid:durableId="287323822">
    <w:abstractNumId w:val="7"/>
  </w:num>
  <w:num w:numId="6" w16cid:durableId="431702161">
    <w:abstractNumId w:val="3"/>
  </w:num>
  <w:num w:numId="7" w16cid:durableId="821586044">
    <w:abstractNumId w:val="2"/>
  </w:num>
  <w:num w:numId="8" w16cid:durableId="2121103730">
    <w:abstractNumId w:val="1"/>
  </w:num>
  <w:num w:numId="9" w16cid:durableId="72661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72EA"/>
    <w:rsid w:val="00762F45"/>
    <w:rsid w:val="00AA1D8D"/>
    <w:rsid w:val="00B47730"/>
    <w:rsid w:val="00CB0664"/>
    <w:rsid w:val="00CB70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4EA1F"/>
  <w14:defaultImageDpi w14:val="300"/>
  <w15:docId w15:val="{A5E20360-B92F-4DEA-B49B-55570EF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2025-08-09T05:57:00Z</dcterms:created>
  <dcterms:modified xsi:type="dcterms:W3CDTF">2025-08-09T05:57:00Z</dcterms:modified>
  <cp:category/>
</cp:coreProperties>
</file>