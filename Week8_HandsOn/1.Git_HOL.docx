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C113" w14:textId="77777777" w:rsidR="00C87F20" w:rsidRPr="00C87F20" w:rsidRDefault="00C87F20" w:rsidP="00C87F2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F81BD" w:themeColor="accent1"/>
          <w:sz w:val="44"/>
          <w:szCs w:val="44"/>
          <w:lang w:val="en-IN" w:eastAsia="en-IN"/>
        </w:rPr>
      </w:pPr>
      <w:r w:rsidRPr="00C87F20">
        <w:rPr>
          <w:rFonts w:ascii="Aptos Narrow" w:eastAsia="Times New Roman" w:hAnsi="Aptos Narrow" w:cs="Times New Roman"/>
          <w:b/>
          <w:bCs/>
          <w:color w:val="4F81BD" w:themeColor="accent1"/>
          <w:sz w:val="44"/>
          <w:szCs w:val="44"/>
          <w:lang w:val="en-IN" w:eastAsia="en-IN"/>
        </w:rPr>
        <w:t>1. Git-HOL</w:t>
      </w:r>
    </w:p>
    <w:p w14:paraId="38ED21FA" w14:textId="2A1FE4CF" w:rsidR="00E3760D" w:rsidRDefault="00000000">
      <w:pPr>
        <w:pStyle w:val="Heading2"/>
      </w:pPr>
      <w:r>
        <w:t xml:space="preserve">Step 1: Setup </w:t>
      </w:r>
      <w:r w:rsidR="00C87F20">
        <w:t>my</w:t>
      </w:r>
      <w:r>
        <w:t xml:space="preserve"> machine with Git Configuration</w:t>
      </w:r>
    </w:p>
    <w:p w14:paraId="5FBA0CF7" w14:textId="77777777" w:rsidR="00E73C3B" w:rsidRDefault="00000000" w:rsidP="00E73C3B">
      <w:pPr>
        <w:pStyle w:val="ListParagraph"/>
        <w:numPr>
          <w:ilvl w:val="0"/>
          <w:numId w:val="11"/>
        </w:numPr>
      </w:pPr>
      <w:r>
        <w:t xml:space="preserve">Install Git Bash on </w:t>
      </w:r>
      <w:r w:rsidR="00C87F20">
        <w:t>my</w:t>
      </w:r>
      <w:r>
        <w:t xml:space="preserve"> computer.</w:t>
      </w:r>
      <w:r>
        <w:br/>
        <w:t>2. Open Git Bash and check installation by typing: git --version</w:t>
      </w:r>
      <w:r>
        <w:br/>
        <w:t xml:space="preserve">3. Configure </w:t>
      </w:r>
      <w:r w:rsidR="00C87F20">
        <w:t>my</w:t>
      </w:r>
      <w:r>
        <w:t xml:space="preserve"> </w:t>
      </w:r>
      <w:proofErr w:type="gramStart"/>
      <w:r>
        <w:t>user</w:t>
      </w:r>
      <w:proofErr w:type="gramEnd"/>
      <w:r>
        <w:t xml:space="preserve"> name: git config --global user.name "</w:t>
      </w:r>
      <w:r w:rsidR="00C87F20">
        <w:t>Tiyasa Kundu</w:t>
      </w:r>
      <w:r>
        <w:t>"</w:t>
      </w:r>
      <w:r>
        <w:br/>
        <w:t xml:space="preserve">4. Configure your email: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 w:rsidR="00C87F20">
        <w:t>tiyasakundu18@gmail.com</w:t>
      </w:r>
      <w:r>
        <w:t>"</w:t>
      </w:r>
      <w:r>
        <w:br/>
        <w:t>5. Verify configuration: git config --list</w:t>
      </w:r>
      <w:r>
        <w:br/>
        <w:t>6. Sign up on GitLab and create a project named 'GitDemo</w:t>
      </w:r>
    </w:p>
    <w:p w14:paraId="1C9DE1A4" w14:textId="77777777" w:rsidR="00E73C3B" w:rsidRDefault="00E73C3B" w:rsidP="00E73C3B">
      <w:pPr>
        <w:pStyle w:val="ListParagraph"/>
      </w:pPr>
    </w:p>
    <w:p w14:paraId="7C3D585F" w14:textId="45E0E4E5" w:rsidR="00E3760D" w:rsidRDefault="00E73C3B" w:rsidP="00E73C3B">
      <w:pPr>
        <w:ind w:left="360"/>
      </w:pPr>
      <w:r>
        <w:rPr>
          <w:noProof/>
        </w:rPr>
        <w:drawing>
          <wp:inline distT="0" distB="0" distL="0" distR="0" wp14:anchorId="41D28AFB" wp14:editId="3DEB5141">
            <wp:extent cx="5486400" cy="4389121"/>
            <wp:effectExtent l="0" t="0" r="0" b="0"/>
            <wp:docPr id="577983575" name="Picture 2" descr="MINGW64:/c/Users/tiyas                                                 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83575" name="Picture 577983575" descr="MINGW64:/c/Users/tiyas                                                  "/>
                    <pic:cNvPicPr/>
                  </pic:nvPicPr>
                  <pic:blipFill rotWithShape="1">
                    <a:blip r:embed="rId6"/>
                    <a:srcRect r="56944" b="35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28" cy="4422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>'.</w:t>
      </w:r>
    </w:p>
    <w:p w14:paraId="7E4FA4BC" w14:textId="77777777" w:rsidR="00E73C3B" w:rsidRDefault="00E73C3B" w:rsidP="00E73C3B">
      <w:pPr>
        <w:pStyle w:val="ListParagraph"/>
      </w:pPr>
    </w:p>
    <w:p w14:paraId="58742B92" w14:textId="77777777" w:rsidR="00E3760D" w:rsidRDefault="00000000">
      <w:pPr>
        <w:pStyle w:val="Heading2"/>
      </w:pPr>
      <w:r>
        <w:t>Step 2: Integrate Notepad++ with Git</w:t>
      </w:r>
    </w:p>
    <w:p w14:paraId="7BB87200" w14:textId="2D86704A" w:rsidR="00E3760D" w:rsidRDefault="00000000">
      <w:r>
        <w:t>1. Check if Notepad++ runs in Git Bash by typing: notepad++</w:t>
      </w:r>
      <w:r>
        <w:br/>
        <w:t>2. If not recognized, add Notepad++ path to environment variables:</w:t>
      </w:r>
      <w:r>
        <w:br/>
        <w:t xml:space="preserve">   Control Panel → System → Advanced system settings → Environment Variables → Edit PATH.</w:t>
      </w:r>
      <w:r>
        <w:br/>
      </w:r>
      <w:r>
        <w:lastRenderedPageBreak/>
        <w:t>3. Restart Git Bash and test again.</w:t>
      </w:r>
      <w:r>
        <w:br/>
        <w:t>4. Create alias for Notepad++: alias np='notepad++'</w:t>
      </w:r>
      <w:r>
        <w:br/>
        <w:t>5. Set Notepad++ as default Git editor:</w:t>
      </w:r>
      <w:r>
        <w:br/>
        <w:t xml:space="preserve">   git config --global core.editor "notepad++ -multiInst -nosession"</w:t>
      </w:r>
      <w:r>
        <w:br/>
        <w:t xml:space="preserve">6. Verify with: git config --global </w:t>
      </w:r>
      <w:r w:rsidR="00E73C3B">
        <w:t>–</w:t>
      </w:r>
      <w:r>
        <w:t>edit</w:t>
      </w:r>
    </w:p>
    <w:p w14:paraId="2D61699A" w14:textId="77777777" w:rsidR="00E73C3B" w:rsidRDefault="00E73C3B"/>
    <w:p w14:paraId="0F389509" w14:textId="77777777" w:rsidR="00E73C3B" w:rsidRDefault="00E73C3B">
      <w:pPr>
        <w:rPr>
          <w:noProof/>
        </w:rPr>
      </w:pPr>
    </w:p>
    <w:p w14:paraId="0F4E4FAB" w14:textId="1F1BF953" w:rsidR="00E73C3B" w:rsidRDefault="00E73C3B">
      <w:r>
        <w:rPr>
          <w:noProof/>
        </w:rPr>
        <w:drawing>
          <wp:inline distT="0" distB="0" distL="0" distR="0" wp14:anchorId="36D0D415" wp14:editId="24347950">
            <wp:extent cx="5783580" cy="3946799"/>
            <wp:effectExtent l="0" t="0" r="7620" b="0"/>
            <wp:docPr id="1140707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07471" name="Picture 1140707471"/>
                    <pic:cNvPicPr/>
                  </pic:nvPicPr>
                  <pic:blipFill rotWithShape="1">
                    <a:blip r:embed="rId7"/>
                    <a:srcRect r="47083" b="35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816" cy="396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A74C4" w14:textId="77777777" w:rsidR="00E3760D" w:rsidRDefault="00000000">
      <w:pPr>
        <w:pStyle w:val="Heading2"/>
      </w:pPr>
      <w:r>
        <w:t>Step 3: Add a file to Git repository</w:t>
      </w:r>
    </w:p>
    <w:p w14:paraId="3C5E6C54" w14:textId="2538B7CB" w:rsidR="00E3760D" w:rsidRDefault="00000000" w:rsidP="00C87F20">
      <w:pPr>
        <w:pStyle w:val="ListParagraph"/>
        <w:numPr>
          <w:ilvl w:val="0"/>
          <w:numId w:val="10"/>
        </w:numPr>
      </w:pPr>
      <w:r>
        <w:t>Create a project folder 'GitDemo': mkdir GitDemo</w:t>
      </w:r>
      <w:r>
        <w:br/>
        <w:t>2. Go inside the folder: cd GitDemo</w:t>
      </w:r>
      <w:r>
        <w:br/>
        <w:t>3. Initialize Git: git init</w:t>
      </w:r>
      <w:r>
        <w:br/>
        <w:t>4. Create file: echo "Welcome to Git" &gt; welcome.txt</w:t>
      </w:r>
      <w:r>
        <w:br/>
        <w:t>5. Verify file: ls or cat welcome.txt</w:t>
      </w:r>
      <w:r>
        <w:br/>
        <w:t>6. Check status: git status</w:t>
      </w:r>
      <w:r>
        <w:br/>
        <w:t>7. Stage file: git add welcome.txt</w:t>
      </w:r>
      <w:r>
        <w:br/>
        <w:t>8. Commit with message: git commit -m "Added welcome file"</w:t>
      </w:r>
      <w:r>
        <w:br/>
        <w:t>9. Link remote repository: git remote add origin &lt;</w:t>
      </w:r>
      <w:r w:rsidR="00C87F20" w:rsidRPr="00C87F20">
        <w:t>https://github.com/Tiyasa0407/DN4.0_Deepskilling.git</w:t>
      </w:r>
      <w:r>
        <w:t>&gt;</w:t>
      </w:r>
      <w:r>
        <w:br/>
        <w:t>10. Push changes: git push origin master</w:t>
      </w:r>
    </w:p>
    <w:p w14:paraId="5C7F3B8F" w14:textId="77777777" w:rsidR="00C87F20" w:rsidRDefault="00C87F20" w:rsidP="00C87F20">
      <w:pPr>
        <w:pStyle w:val="ListParagraph"/>
        <w:rPr>
          <w:noProof/>
        </w:rPr>
      </w:pPr>
    </w:p>
    <w:p w14:paraId="219FE96B" w14:textId="77777777" w:rsidR="00C87F20" w:rsidRDefault="00C87F20" w:rsidP="00C87F20">
      <w:pPr>
        <w:pStyle w:val="ListParagraph"/>
        <w:rPr>
          <w:noProof/>
        </w:rPr>
      </w:pPr>
    </w:p>
    <w:p w14:paraId="40A1935B" w14:textId="77777777" w:rsidR="00C87F20" w:rsidRDefault="00C87F20" w:rsidP="00C87F20">
      <w:pPr>
        <w:pStyle w:val="ListParagraph"/>
        <w:rPr>
          <w:noProof/>
        </w:rPr>
      </w:pPr>
    </w:p>
    <w:p w14:paraId="6D34FF72" w14:textId="4110E803" w:rsidR="00C87F20" w:rsidRDefault="00C87F20" w:rsidP="00C87F20">
      <w:pPr>
        <w:pStyle w:val="ListParagraph"/>
      </w:pPr>
      <w:r>
        <w:rPr>
          <w:noProof/>
        </w:rPr>
        <w:drawing>
          <wp:inline distT="0" distB="0" distL="0" distR="0" wp14:anchorId="3910C0E8" wp14:editId="459DBC98">
            <wp:extent cx="5486400" cy="2914650"/>
            <wp:effectExtent l="0" t="0" r="0" b="0"/>
            <wp:docPr id="711479643" name="Picture 1" descr="MINGW64:/c/Users/tiyas/Downloads/GitDemo                                                 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79643" name="Picture 711479643" descr="MINGW64:/c/Users/tiyas/Downloads/GitDemo                                                  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F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E55E18"/>
    <w:multiLevelType w:val="hybridMultilevel"/>
    <w:tmpl w:val="3D6A8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05B06"/>
    <w:multiLevelType w:val="hybridMultilevel"/>
    <w:tmpl w:val="86FCF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67314">
    <w:abstractNumId w:val="8"/>
  </w:num>
  <w:num w:numId="2" w16cid:durableId="2109933328">
    <w:abstractNumId w:val="6"/>
  </w:num>
  <w:num w:numId="3" w16cid:durableId="1293251083">
    <w:abstractNumId w:val="5"/>
  </w:num>
  <w:num w:numId="4" w16cid:durableId="1286812244">
    <w:abstractNumId w:val="4"/>
  </w:num>
  <w:num w:numId="5" w16cid:durableId="518396977">
    <w:abstractNumId w:val="7"/>
  </w:num>
  <w:num w:numId="6" w16cid:durableId="770390834">
    <w:abstractNumId w:val="3"/>
  </w:num>
  <w:num w:numId="7" w16cid:durableId="1127966250">
    <w:abstractNumId w:val="2"/>
  </w:num>
  <w:num w:numId="8" w16cid:durableId="1925529612">
    <w:abstractNumId w:val="1"/>
  </w:num>
  <w:num w:numId="9" w16cid:durableId="703944297">
    <w:abstractNumId w:val="0"/>
  </w:num>
  <w:num w:numId="10" w16cid:durableId="1969584304">
    <w:abstractNumId w:val="10"/>
  </w:num>
  <w:num w:numId="11" w16cid:durableId="17911699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44F9"/>
    <w:rsid w:val="00C87F20"/>
    <w:rsid w:val="00CB0664"/>
    <w:rsid w:val="00E3760D"/>
    <w:rsid w:val="00E73C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5A128"/>
  <w14:defaultImageDpi w14:val="300"/>
  <w15:docId w15:val="{70AF4A27-0B02-42B7-BD36-E1B181AE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Tiyasa Kundu</cp:lastModifiedBy>
  <cp:revision>2</cp:revision>
  <dcterms:created xsi:type="dcterms:W3CDTF">2025-08-09T05:26:00Z</dcterms:created>
  <dcterms:modified xsi:type="dcterms:W3CDTF">2025-08-09T05:26:00Z</dcterms:modified>
  <cp:category/>
</cp:coreProperties>
</file>