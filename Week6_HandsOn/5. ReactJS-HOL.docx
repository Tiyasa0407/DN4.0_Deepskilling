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C393" w14:textId="77777777" w:rsidR="002376DC" w:rsidRDefault="002376DC">
      <w:pPr>
        <w:pStyle w:val="Heading1"/>
        <w:rPr>
          <w:color w:val="548DD4" w:themeColor="text2" w:themeTint="99"/>
          <w:spacing w:val="5"/>
          <w:kern w:val="28"/>
          <w:sz w:val="36"/>
          <w:szCs w:val="36"/>
        </w:rPr>
      </w:pPr>
      <w:r w:rsidRPr="002376DC">
        <w:rPr>
          <w:color w:val="548DD4" w:themeColor="text2" w:themeTint="99"/>
          <w:spacing w:val="5"/>
          <w:kern w:val="28"/>
          <w:sz w:val="36"/>
          <w:szCs w:val="36"/>
        </w:rPr>
        <w:t>5. ReactJS-HOL</w:t>
      </w:r>
    </w:p>
    <w:p w14:paraId="2A25D630" w14:textId="77777777" w:rsidR="002376DC" w:rsidRDefault="002376DC" w:rsidP="002376DC"/>
    <w:p w14:paraId="1BE27866" w14:textId="053B9FA2" w:rsidR="002376DC" w:rsidRPr="002376DC" w:rsidRDefault="002376DC" w:rsidP="002376DC">
      <w:pPr>
        <w:rPr>
          <w:sz w:val="24"/>
          <w:szCs w:val="24"/>
        </w:rPr>
      </w:pPr>
      <w:r w:rsidRPr="002376DC">
        <w:rPr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FB5F1A7" w14:textId="77777777" w:rsidR="00F76606" w:rsidRDefault="00000000">
      <w:pPr>
        <w:pStyle w:val="Heading1"/>
      </w:pPr>
      <w:r>
        <w:t>Steps to Complete the Lab</w:t>
      </w:r>
    </w:p>
    <w:p w14:paraId="72046D34" w14:textId="77777777" w:rsidR="00F76606" w:rsidRDefault="00000000">
      <w:pPr>
        <w:pStyle w:val="Heading2"/>
      </w:pPr>
      <w:r>
        <w:t>1. Unzip the React Application</w:t>
      </w:r>
    </w:p>
    <w:p w14:paraId="2EDE666B" w14:textId="77777777" w:rsidR="00F76606" w:rsidRDefault="00000000">
      <w:r>
        <w:t>Extract the downloaded application zip into a folder.</w:t>
      </w:r>
    </w:p>
    <w:p w14:paraId="250BDA89" w14:textId="77777777" w:rsidR="00F76606" w:rsidRDefault="00000000">
      <w:pPr>
        <w:pStyle w:val="Heading2"/>
      </w:pPr>
      <w:r>
        <w:t>2. Open Command Prompt and Navigate to App Folder</w:t>
      </w:r>
    </w:p>
    <w:p w14:paraId="52CB6E12" w14:textId="77777777" w:rsidR="00F76606" w:rsidRDefault="00000000">
      <w:pPr>
        <w:pStyle w:val="Heading2"/>
      </w:pPr>
      <w:r>
        <w:t>3. Restore Node Packages</w:t>
      </w:r>
    </w:p>
    <w:p w14:paraId="614A7A22" w14:textId="77777777" w:rsidR="00F76606" w:rsidRDefault="00000000">
      <w:r>
        <w:t>Run the following commands:</w:t>
      </w:r>
    </w:p>
    <w:p w14:paraId="013C6324" w14:textId="77777777" w:rsidR="00F76606" w:rsidRDefault="00000000">
      <w:pPr>
        <w:pStyle w:val="IntenseQuote"/>
      </w:pPr>
      <w:r>
        <w:t>npm install</w:t>
      </w:r>
    </w:p>
    <w:p w14:paraId="04B40811" w14:textId="77777777" w:rsidR="00F76606" w:rsidRDefault="00000000">
      <w:pPr>
        <w:pStyle w:val="Heading2"/>
      </w:pPr>
      <w:r>
        <w:t>4. Open the App in VS Code</w:t>
      </w:r>
    </w:p>
    <w:p w14:paraId="09A61932" w14:textId="77777777" w:rsidR="00F76606" w:rsidRDefault="00000000">
      <w:r>
        <w:t>Launch Visual Studio Code and open the project folder.</w:t>
      </w:r>
    </w:p>
    <w:p w14:paraId="442147CC" w14:textId="77777777" w:rsidR="00F76606" w:rsidRDefault="00000000">
      <w:pPr>
        <w:pStyle w:val="Heading2"/>
      </w:pPr>
      <w:r>
        <w:t>5. Create CSS Module</w:t>
      </w:r>
    </w:p>
    <w:p w14:paraId="4BCC3342" w14:textId="77777777" w:rsidR="00F76606" w:rsidRDefault="00000000">
      <w:r>
        <w:t>In the src folder, create a new file named: CohortDetails.module.css</w:t>
      </w:r>
    </w:p>
    <w:p w14:paraId="73D74856" w14:textId="77777777" w:rsidR="00F76606" w:rsidRDefault="00000000">
      <w:pPr>
        <w:pStyle w:val="Heading2"/>
      </w:pPr>
      <w:r>
        <w:t>6. Define CSS Class 'box'</w:t>
      </w:r>
    </w:p>
    <w:p w14:paraId="24FEF185" w14:textId="77777777" w:rsidR="00F76606" w:rsidRDefault="00000000">
      <w:r>
        <w:t>Add the following CSS in CohortDetails.module.css:</w:t>
      </w:r>
      <w:r>
        <w:br/>
      </w:r>
      <w:r>
        <w:br/>
        <w:t>.box {</w:t>
      </w:r>
      <w:r>
        <w:br/>
        <w:t xml:space="preserve">  width: 300px;</w:t>
      </w:r>
      <w:r>
        <w:br/>
        <w:t xml:space="preserve">  display: inline-block;</w:t>
      </w:r>
      <w:r>
        <w:br/>
        <w:t xml:space="preserve">  margin: 10px;</w:t>
      </w:r>
      <w:r>
        <w:br/>
        <w:t xml:space="preserve">  padding: 10px 20px;</w:t>
      </w:r>
      <w:r>
        <w:br/>
        <w:t xml:space="preserve">  border: 1px solid black;</w:t>
      </w:r>
      <w:r>
        <w:br/>
        <w:t xml:space="preserve">  border-radius: 10px;</w:t>
      </w:r>
      <w:r>
        <w:br/>
        <w:t>}</w:t>
      </w:r>
      <w:r>
        <w:br/>
      </w:r>
    </w:p>
    <w:p w14:paraId="638452E8" w14:textId="77777777" w:rsidR="00F76606" w:rsidRDefault="00000000">
      <w:pPr>
        <w:pStyle w:val="Heading2"/>
      </w:pPr>
      <w:r>
        <w:lastRenderedPageBreak/>
        <w:t>7. Style the &lt;dt&gt; Element</w:t>
      </w:r>
    </w:p>
    <w:p w14:paraId="666D7515" w14:textId="77777777" w:rsidR="00F76606" w:rsidRDefault="00000000">
      <w:r>
        <w:t>Add this tag selector to the same file:</w:t>
      </w:r>
      <w:r>
        <w:br/>
      </w:r>
      <w:r>
        <w:br/>
        <w:t>dt {</w:t>
      </w:r>
      <w:r>
        <w:br/>
        <w:t xml:space="preserve">  font-weight: 500;</w:t>
      </w:r>
      <w:r>
        <w:br/>
        <w:t>}</w:t>
      </w:r>
      <w:r>
        <w:br/>
      </w:r>
    </w:p>
    <w:p w14:paraId="10318890" w14:textId="77777777" w:rsidR="00F76606" w:rsidRDefault="00000000">
      <w:pPr>
        <w:pStyle w:val="Heading2"/>
      </w:pPr>
      <w:r>
        <w:t>8. Import CSS Module</w:t>
      </w:r>
    </w:p>
    <w:p w14:paraId="5750BF4C" w14:textId="77777777" w:rsidR="00F76606" w:rsidRDefault="00000000">
      <w:r>
        <w:t>Open the cohort details component file (e.g., CohortDetails.js) and import the module:</w:t>
      </w:r>
    </w:p>
    <w:p w14:paraId="4FC7AF49" w14:textId="77777777" w:rsidR="00F76606" w:rsidRDefault="00000000">
      <w:r>
        <w:br/>
        <w:t>import styles from './CohortDetails.module.css';</w:t>
      </w:r>
      <w:r>
        <w:br/>
      </w:r>
    </w:p>
    <w:p w14:paraId="3A9C53D8" w14:textId="77777777" w:rsidR="00F76606" w:rsidRDefault="00000000">
      <w:pPr>
        <w:pStyle w:val="Heading2"/>
      </w:pPr>
      <w:r>
        <w:t>9. Apply the box Class</w:t>
      </w:r>
    </w:p>
    <w:p w14:paraId="1A495485" w14:textId="77777777" w:rsidR="00F76606" w:rsidRDefault="00000000">
      <w:r>
        <w:t>Update the container div to use className as follows:</w:t>
      </w:r>
    </w:p>
    <w:p w14:paraId="0A3C3DFF" w14:textId="77777777" w:rsidR="00F76606" w:rsidRDefault="00000000">
      <w:r>
        <w:br/>
        <w:t>&lt;div className={styles.box}&gt;</w:t>
      </w:r>
      <w:r>
        <w:br/>
      </w:r>
    </w:p>
    <w:p w14:paraId="442324A5" w14:textId="77777777" w:rsidR="00F76606" w:rsidRDefault="00000000">
      <w:pPr>
        <w:pStyle w:val="Heading2"/>
      </w:pPr>
      <w:r>
        <w:t>10. Style &lt;h3&gt; Element Based on Status</w:t>
      </w:r>
    </w:p>
    <w:p w14:paraId="1341B2F3" w14:textId="77777777" w:rsidR="00F76606" w:rsidRDefault="00000000">
      <w:r>
        <w:t>Add the following inline style logic to &lt;h3&gt; tag:</w:t>
      </w:r>
      <w:r>
        <w:br/>
      </w:r>
      <w:r>
        <w:br/>
        <w:t>&lt;h3 style={{ color: status === 'ongoing' ? 'green' : 'blue' }}&gt;{status}&lt;/h3&gt;</w:t>
      </w:r>
      <w:r>
        <w:br/>
      </w:r>
    </w:p>
    <w:p w14:paraId="5A7AC20F" w14:textId="77777777" w:rsidR="00F76606" w:rsidRDefault="00000000">
      <w:pPr>
        <w:pStyle w:val="Heading2"/>
      </w:pPr>
      <w:r>
        <w:t>11. Final Result</w:t>
      </w:r>
    </w:p>
    <w:p w14:paraId="3273929D" w14:textId="77777777" w:rsidR="00F76606" w:rsidRDefault="00000000">
      <w:r>
        <w:t>The final UI should display cohort details in a styled box with dynamic heading color based on status.</w:t>
      </w:r>
    </w:p>
    <w:sectPr w:rsidR="00F76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388522">
    <w:abstractNumId w:val="8"/>
  </w:num>
  <w:num w:numId="2" w16cid:durableId="4092817">
    <w:abstractNumId w:val="6"/>
  </w:num>
  <w:num w:numId="3" w16cid:durableId="1352685689">
    <w:abstractNumId w:val="5"/>
  </w:num>
  <w:num w:numId="4" w16cid:durableId="805856720">
    <w:abstractNumId w:val="4"/>
  </w:num>
  <w:num w:numId="5" w16cid:durableId="1825465017">
    <w:abstractNumId w:val="7"/>
  </w:num>
  <w:num w:numId="6" w16cid:durableId="2129157251">
    <w:abstractNumId w:val="3"/>
  </w:num>
  <w:num w:numId="7" w16cid:durableId="1149053526">
    <w:abstractNumId w:val="2"/>
  </w:num>
  <w:num w:numId="8" w16cid:durableId="1479494228">
    <w:abstractNumId w:val="1"/>
  </w:num>
  <w:num w:numId="9" w16cid:durableId="20068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6DC"/>
    <w:rsid w:val="0029639D"/>
    <w:rsid w:val="00326F90"/>
    <w:rsid w:val="005023F7"/>
    <w:rsid w:val="00AA1D8D"/>
    <w:rsid w:val="00B47730"/>
    <w:rsid w:val="00CB0664"/>
    <w:rsid w:val="00F76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AC1CB"/>
  <w14:defaultImageDpi w14:val="300"/>
  <w15:docId w15:val="{CD6BF907-ADCB-400F-9F23-F01810B3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2025-07-27T15:34:00Z</dcterms:created>
  <dcterms:modified xsi:type="dcterms:W3CDTF">2025-07-27T15:34:00Z</dcterms:modified>
  <cp:category/>
</cp:coreProperties>
</file>