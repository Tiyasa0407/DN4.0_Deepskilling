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9793" w14:textId="77777777" w:rsidR="00C34DEF" w:rsidRPr="00C34DEF" w:rsidRDefault="00C34DEF" w:rsidP="00C34DE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</w:pPr>
      <w:r w:rsidRPr="00C34DEF"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  <w:t>4. ReactJS-HOL</w:t>
      </w:r>
    </w:p>
    <w:p w14:paraId="32382221" w14:textId="77777777" w:rsidR="003E34BD" w:rsidRDefault="00000000">
      <w:pPr>
        <w:pStyle w:val="Heading1"/>
      </w:pPr>
      <w:r>
        <w:t>Steps to Complete the Lab</w:t>
      </w:r>
    </w:p>
    <w:p w14:paraId="2E8224DB" w14:textId="77777777" w:rsidR="003E34BD" w:rsidRDefault="00000000">
      <w:pPr>
        <w:pStyle w:val="Heading2"/>
      </w:pPr>
      <w:r>
        <w:t>1. Create React App</w:t>
      </w:r>
    </w:p>
    <w:p w14:paraId="51CCA95E" w14:textId="77777777" w:rsidR="003E34BD" w:rsidRDefault="00000000">
      <w:r>
        <w:t>Open terminal and run the following command:</w:t>
      </w:r>
    </w:p>
    <w:p w14:paraId="338A63C0" w14:textId="77777777" w:rsidR="003E34BD" w:rsidRPr="00C34DEF" w:rsidRDefault="00000000">
      <w:pPr>
        <w:pStyle w:val="IntenseQuote"/>
        <w:rPr>
          <w:color w:val="auto"/>
        </w:rPr>
      </w:pPr>
      <w:r w:rsidRPr="00C34DEF">
        <w:rPr>
          <w:color w:val="auto"/>
        </w:rPr>
        <w:t>npx create-react-app blogapp</w:t>
      </w:r>
    </w:p>
    <w:p w14:paraId="5F21861A" w14:textId="77777777" w:rsidR="003E34BD" w:rsidRDefault="00000000">
      <w:pPr>
        <w:pStyle w:val="Heading2"/>
      </w:pPr>
      <w:r>
        <w:t>2. Open in VS Code</w:t>
      </w:r>
    </w:p>
    <w:p w14:paraId="24228CFB" w14:textId="77777777" w:rsidR="003E34BD" w:rsidRDefault="00000000">
      <w:r>
        <w:t>Open the folder 'blogapp' in Visual Studio Code.</w:t>
      </w:r>
    </w:p>
    <w:p w14:paraId="5C87447C" w14:textId="77777777" w:rsidR="003E34BD" w:rsidRDefault="00000000">
      <w:pPr>
        <w:pStyle w:val="Heading2"/>
      </w:pPr>
      <w:r>
        <w:t>3. Create Post.js</w:t>
      </w:r>
    </w:p>
    <w:p w14:paraId="4C5B37F1" w14:textId="77777777" w:rsidR="003E34BD" w:rsidRDefault="00000000">
      <w:r>
        <w:t>Inside src folder, create a new file named Post.js with the following content:</w:t>
      </w:r>
    </w:p>
    <w:p w14:paraId="627DEBCB" w14:textId="77777777" w:rsidR="003E34BD" w:rsidRDefault="00000000">
      <w:r>
        <w:br/>
        <w:t>// src/Post.js</w:t>
      </w:r>
      <w:r>
        <w:br/>
        <w:t>import React from 'react';</w:t>
      </w:r>
      <w:r>
        <w:br/>
      </w:r>
      <w:r>
        <w:br/>
        <w:t>class Post extends React.Component {</w:t>
      </w:r>
      <w:r>
        <w:br/>
        <w:t xml:space="preserve">  render() {</w:t>
      </w:r>
      <w:r>
        <w:br/>
        <w:t xml:space="preserve">    return (</w:t>
      </w:r>
      <w:r>
        <w:br/>
        <w:t xml:space="preserve">      &lt;div className="post"&gt;</w:t>
      </w:r>
      <w:r>
        <w:br/>
        <w:t xml:space="preserve">        &lt;h2&gt;{this.props.title}&lt;/h2&gt;</w:t>
      </w:r>
      <w:r>
        <w:br/>
        <w:t xml:space="preserve">        &lt;p&gt;{this.props.body}&lt;/p&gt;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Post;</w:t>
      </w:r>
      <w:r>
        <w:br/>
      </w:r>
    </w:p>
    <w:p w14:paraId="13CBC362" w14:textId="77777777" w:rsidR="003E34BD" w:rsidRDefault="00000000">
      <w:pPr>
        <w:pStyle w:val="Heading2"/>
      </w:pPr>
      <w:r>
        <w:t>4. Create Posts.js</w:t>
      </w:r>
    </w:p>
    <w:p w14:paraId="0B134B04" w14:textId="77777777" w:rsidR="003E34BD" w:rsidRDefault="00000000">
      <w:r>
        <w:t>Inside src folder, create another file named Posts.js.</w:t>
      </w:r>
    </w:p>
    <w:p w14:paraId="7E3185B5" w14:textId="77777777" w:rsidR="003E34BD" w:rsidRDefault="00000000">
      <w:r>
        <w:t>Add the following class-based component with state and lifecycle methods:</w:t>
      </w:r>
    </w:p>
    <w:p w14:paraId="4CE365DE" w14:textId="77777777" w:rsidR="003E34BD" w:rsidRDefault="00000000">
      <w:r>
        <w:br/>
        <w:t>// src/Posts.js</w:t>
      </w:r>
      <w:r>
        <w:br/>
        <w:t>import React from 'react';</w:t>
      </w:r>
      <w:r>
        <w:br/>
        <w:t>import Post from './Post';</w:t>
      </w:r>
      <w:r>
        <w:br/>
      </w:r>
      <w:r>
        <w:br/>
      </w:r>
      <w:r>
        <w:lastRenderedPageBreak/>
        <w:t>class Posts extends React.Component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</w:t>
      </w:r>
      <w:r>
        <w:br/>
        <w:t xml:space="preserve">      posts: [],</w:t>
      </w:r>
      <w:r>
        <w:br/>
        <w:t xml:space="preserve">      hasError: false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loadPosts = () =&gt; {</w:t>
      </w:r>
      <w:r>
        <w:br/>
        <w:t xml:space="preserve">    fetch('https://jsonplaceholder.typicode.com/posts')</w:t>
      </w:r>
      <w:r>
        <w:br/>
        <w:t xml:space="preserve">      .then(response =&gt; response.json())</w:t>
      </w:r>
      <w:r>
        <w:br/>
        <w:t xml:space="preserve">      .then(data =&gt; this.setState({ posts: data }))</w:t>
      </w:r>
      <w:r>
        <w:br/>
        <w:t xml:space="preserve">      .catch(error =&gt; {</w:t>
      </w:r>
      <w:r>
        <w:br/>
        <w:t xml:space="preserve">        this.setState({ hasError: true });</w:t>
      </w:r>
      <w:r>
        <w:br/>
        <w:t xml:space="preserve">        console.error("Error fetching posts:", error);</w:t>
      </w:r>
      <w:r>
        <w:br/>
        <w:t xml:space="preserve">      });</w:t>
      </w:r>
      <w:r>
        <w:br/>
        <w:t xml:space="preserve">  };</w:t>
      </w:r>
      <w:r>
        <w:br/>
      </w:r>
      <w:r>
        <w:br/>
        <w:t xml:space="preserve">  componentDidMount() {</w:t>
      </w:r>
      <w:r>
        <w:br/>
        <w:t xml:space="preserve">    this.loadPosts();</w:t>
      </w:r>
      <w:r>
        <w:br/>
        <w:t xml:space="preserve">  }</w:t>
      </w:r>
      <w:r>
        <w:br/>
      </w:r>
      <w:r>
        <w:br/>
        <w:t xml:space="preserve">  componentDidCatch(error, info) {</w:t>
      </w:r>
      <w:r>
        <w:br/>
        <w:t xml:space="preserve">    alert('An error occurred: ' + error);</w:t>
      </w:r>
      <w:r>
        <w:br/>
        <w:t xml:space="preserve">  }</w:t>
      </w:r>
      <w:r>
        <w:br/>
      </w:r>
      <w:r>
        <w:br/>
        <w:t xml:space="preserve">  render() {</w:t>
      </w:r>
      <w:r>
        <w:br/>
        <w:t xml:space="preserve">    if (this.state.hasError) {</w:t>
      </w:r>
      <w:r>
        <w:br/>
        <w:t xml:space="preserve">      return &lt;h2&gt;Something went wrong.&lt;/h2&gt;;</w:t>
      </w:r>
      <w:r>
        <w:br/>
        <w:t xml:space="preserve">    }</w:t>
      </w:r>
      <w:r>
        <w:br/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&lt;h1&gt;Blog Posts&lt;/h1&gt;</w:t>
      </w:r>
      <w:r>
        <w:br/>
        <w:t xml:space="preserve">        {this.state.posts.slice(0, 10).map(post =&gt; (</w:t>
      </w:r>
      <w:r>
        <w:br/>
        <w:t xml:space="preserve">          &lt;Post key={post.id} title={post.title} body={post.body} /&gt;</w:t>
      </w:r>
      <w:r>
        <w:br/>
        <w:t xml:space="preserve">        ))}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</w:r>
      <w:r>
        <w:lastRenderedPageBreak/>
        <w:t>export default Posts;</w:t>
      </w:r>
      <w:r>
        <w:br/>
      </w:r>
    </w:p>
    <w:p w14:paraId="4AC7CBE4" w14:textId="77777777" w:rsidR="003E34BD" w:rsidRDefault="00000000">
      <w:pPr>
        <w:pStyle w:val="Heading2"/>
      </w:pPr>
      <w:r>
        <w:t>10. Edit App.js to Add Posts</w:t>
      </w:r>
    </w:p>
    <w:p w14:paraId="6DE5C64A" w14:textId="77777777" w:rsidR="003E34BD" w:rsidRDefault="00000000">
      <w:r>
        <w:t>Open App.js and modify it to include the Posts component:</w:t>
      </w:r>
    </w:p>
    <w:p w14:paraId="22F4E445" w14:textId="77777777" w:rsidR="003E34BD" w:rsidRDefault="00000000">
      <w:r>
        <w:br/>
        <w:t>// src/App.js</w:t>
      </w:r>
      <w:r>
        <w:br/>
        <w:t>import React from 'react';</w:t>
      </w:r>
      <w:r>
        <w:br/>
        <w:t>import './App.css';</w:t>
      </w:r>
      <w:r>
        <w:br/>
        <w:t>import Posts from './Posts';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&lt;Posts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27E5E763" w14:textId="77777777" w:rsidR="003E34BD" w:rsidRDefault="00000000">
      <w:pPr>
        <w:pStyle w:val="Heading2"/>
      </w:pPr>
      <w:r>
        <w:t>11. Run the App</w:t>
      </w:r>
    </w:p>
    <w:p w14:paraId="39EA7CE8" w14:textId="77777777" w:rsidR="003E34BD" w:rsidRDefault="00000000">
      <w:r>
        <w:t>In the terminal, navigate to the project folder and run:</w:t>
      </w:r>
    </w:p>
    <w:p w14:paraId="73C6B61B" w14:textId="77777777" w:rsidR="003E34BD" w:rsidRPr="00C34DEF" w:rsidRDefault="00000000">
      <w:pPr>
        <w:pStyle w:val="IntenseQuote"/>
        <w:rPr>
          <w:color w:val="auto"/>
        </w:rPr>
      </w:pPr>
      <w:r w:rsidRPr="00C34DEF">
        <w:rPr>
          <w:color w:val="auto"/>
        </w:rPr>
        <w:t>cd blogapp</w:t>
      </w:r>
    </w:p>
    <w:p w14:paraId="2945243E" w14:textId="77777777" w:rsidR="003E34BD" w:rsidRPr="00C34DEF" w:rsidRDefault="00000000">
      <w:pPr>
        <w:pStyle w:val="IntenseQuote"/>
        <w:rPr>
          <w:color w:val="auto"/>
        </w:rPr>
      </w:pPr>
      <w:r w:rsidRPr="00C34DEF">
        <w:rPr>
          <w:color w:val="auto"/>
        </w:rPr>
        <w:t>npm start</w:t>
      </w:r>
    </w:p>
    <w:p w14:paraId="5C8C30DE" w14:textId="77777777" w:rsidR="003E34BD" w:rsidRDefault="00000000">
      <w:r>
        <w:t>Open the browser and navigate to http://localhost:3000</w:t>
      </w:r>
    </w:p>
    <w:sectPr w:rsidR="003E3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640577">
    <w:abstractNumId w:val="8"/>
  </w:num>
  <w:num w:numId="2" w16cid:durableId="1281035625">
    <w:abstractNumId w:val="6"/>
  </w:num>
  <w:num w:numId="3" w16cid:durableId="1782919879">
    <w:abstractNumId w:val="5"/>
  </w:num>
  <w:num w:numId="4" w16cid:durableId="58482401">
    <w:abstractNumId w:val="4"/>
  </w:num>
  <w:num w:numId="5" w16cid:durableId="119417947">
    <w:abstractNumId w:val="7"/>
  </w:num>
  <w:num w:numId="6" w16cid:durableId="449203644">
    <w:abstractNumId w:val="3"/>
  </w:num>
  <w:num w:numId="7" w16cid:durableId="610210205">
    <w:abstractNumId w:val="2"/>
  </w:num>
  <w:num w:numId="8" w16cid:durableId="823162111">
    <w:abstractNumId w:val="1"/>
  </w:num>
  <w:num w:numId="9" w16cid:durableId="123169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34BD"/>
    <w:rsid w:val="00AA1D8D"/>
    <w:rsid w:val="00B47730"/>
    <w:rsid w:val="00C34DEF"/>
    <w:rsid w:val="00CB0664"/>
    <w:rsid w:val="00FB7E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79CB9"/>
  <w14:defaultImageDpi w14:val="300"/>
  <w15:docId w15:val="{F32288AF-1C5A-4664-8368-19279B42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2025-07-27T15:26:00Z</dcterms:created>
  <dcterms:modified xsi:type="dcterms:W3CDTF">2025-07-27T15:26:00Z</dcterms:modified>
  <cp:category/>
</cp:coreProperties>
</file>