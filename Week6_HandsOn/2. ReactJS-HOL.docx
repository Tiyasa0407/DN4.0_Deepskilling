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F2A2C" w14:textId="77777777" w:rsidR="00B323DD" w:rsidRDefault="00B323DD" w:rsidP="00B323DD">
      <w:pPr>
        <w:spacing w:after="0" w:line="240" w:lineRule="auto"/>
        <w:rPr>
          <w:rFonts w:ascii="Aptos Narrow" w:eastAsia="Times New Roman" w:hAnsi="Aptos Narrow" w:cs="Times New Roman"/>
          <w:b/>
          <w:bCs/>
          <w:color w:val="548DD4" w:themeColor="text2" w:themeTint="99"/>
          <w:sz w:val="32"/>
          <w:szCs w:val="32"/>
          <w:lang w:val="en-IN" w:eastAsia="en-IN"/>
        </w:rPr>
      </w:pPr>
      <w:r w:rsidRPr="00B323DD">
        <w:rPr>
          <w:rFonts w:ascii="Aptos Narrow" w:eastAsia="Times New Roman" w:hAnsi="Aptos Narrow" w:cs="Times New Roman"/>
          <w:b/>
          <w:bCs/>
          <w:color w:val="548DD4" w:themeColor="text2" w:themeTint="99"/>
          <w:sz w:val="32"/>
          <w:szCs w:val="32"/>
          <w:lang w:val="en-IN" w:eastAsia="en-IN"/>
        </w:rPr>
        <w:t>2. ReactJS-HOL</w:t>
      </w:r>
    </w:p>
    <w:p w14:paraId="2F6B9F68" w14:textId="77777777" w:rsidR="00B323DD" w:rsidRDefault="00B323DD" w:rsidP="00B323DD">
      <w:pPr>
        <w:spacing w:after="0" w:line="240" w:lineRule="auto"/>
        <w:rPr>
          <w:rFonts w:ascii="Aptos Narrow" w:eastAsia="Times New Roman" w:hAnsi="Aptos Narrow" w:cs="Times New Roman"/>
          <w:b/>
          <w:bCs/>
          <w:color w:val="548DD4" w:themeColor="text2" w:themeTint="99"/>
          <w:sz w:val="32"/>
          <w:szCs w:val="32"/>
          <w:lang w:val="en-IN" w:eastAsia="en-IN"/>
        </w:rPr>
      </w:pPr>
    </w:p>
    <w:p w14:paraId="68EA615A" w14:textId="77777777" w:rsidR="00B323DD" w:rsidRPr="00B323DD" w:rsidRDefault="00B323DD" w:rsidP="00B323DD">
      <w:pPr>
        <w:spacing w:after="0" w:line="240" w:lineRule="auto"/>
        <w:rPr>
          <w:rFonts w:ascii="Aptos Narrow" w:eastAsia="Times New Roman" w:hAnsi="Aptos Narrow" w:cs="Times New Roman"/>
          <w:color w:val="000000" w:themeColor="text1"/>
          <w:sz w:val="24"/>
          <w:szCs w:val="24"/>
          <w:lang w:eastAsia="en-IN"/>
        </w:rPr>
      </w:pPr>
      <w:r w:rsidRPr="00B323DD">
        <w:rPr>
          <w:rFonts w:ascii="Aptos Narrow" w:eastAsia="Times New Roman" w:hAnsi="Aptos Narrow" w:cs="Times New Roman"/>
          <w:color w:val="000000" w:themeColor="text1"/>
          <w:sz w:val="24"/>
          <w:szCs w:val="24"/>
          <w:lang w:eastAsia="en-IN"/>
        </w:rPr>
        <w:t xml:space="preserve">Create a react app for Student Management Portal named </w:t>
      </w:r>
      <w:proofErr w:type="spellStart"/>
      <w:r w:rsidRPr="00B323DD">
        <w:rPr>
          <w:rFonts w:ascii="Aptos Narrow" w:eastAsia="Times New Roman" w:hAnsi="Aptos Narrow" w:cs="Times New Roman"/>
          <w:color w:val="000000" w:themeColor="text1"/>
          <w:sz w:val="24"/>
          <w:szCs w:val="24"/>
          <w:lang w:eastAsia="en-IN"/>
        </w:rPr>
        <w:t>StudentApp</w:t>
      </w:r>
      <w:proofErr w:type="spellEnd"/>
      <w:r w:rsidRPr="00B323DD">
        <w:rPr>
          <w:rFonts w:ascii="Aptos Narrow" w:eastAsia="Times New Roman" w:hAnsi="Aptos Narrow" w:cs="Times New Roman"/>
          <w:color w:val="000000" w:themeColor="text1"/>
          <w:sz w:val="24"/>
          <w:szCs w:val="24"/>
          <w:lang w:eastAsia="en-I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8227929" w14:textId="77777777" w:rsidR="00B323DD" w:rsidRPr="00B323DD" w:rsidRDefault="00B323DD" w:rsidP="00B323DD">
      <w:pPr>
        <w:spacing w:after="0" w:line="240" w:lineRule="auto"/>
        <w:rPr>
          <w:rFonts w:ascii="Aptos Narrow" w:eastAsia="Times New Roman" w:hAnsi="Aptos Narrow" w:cs="Times New Roman"/>
          <w:b/>
          <w:bCs/>
          <w:color w:val="548DD4" w:themeColor="text2" w:themeTint="99"/>
          <w:sz w:val="32"/>
          <w:szCs w:val="32"/>
          <w:lang w:val="en-IN" w:eastAsia="en-IN"/>
        </w:rPr>
      </w:pPr>
    </w:p>
    <w:p w14:paraId="41753855" w14:textId="77777777" w:rsidR="008C15D0" w:rsidRDefault="00000000">
      <w:pPr>
        <w:pStyle w:val="Heading2"/>
      </w:pPr>
      <w:r>
        <w:t>React App and Component Creation</w:t>
      </w:r>
    </w:p>
    <w:p w14:paraId="48FEFA08" w14:textId="77777777" w:rsidR="008C15D0" w:rsidRDefault="00000000">
      <w:r>
        <w:t>1. Create a React project named “StudentApp” by typing the following command in the terminal of Visual Studio Code:</w:t>
      </w:r>
    </w:p>
    <w:p w14:paraId="78CAE6FC" w14:textId="77777777" w:rsidR="008C15D0" w:rsidRPr="00B323DD" w:rsidRDefault="00000000">
      <w:pPr>
        <w:pStyle w:val="IntenseQuote"/>
        <w:rPr>
          <w:color w:val="000000" w:themeColor="text1"/>
        </w:rPr>
      </w:pPr>
      <w:r w:rsidRPr="00B323DD">
        <w:rPr>
          <w:color w:val="000000" w:themeColor="text1"/>
        </w:rPr>
        <w:t>npx create-react-app StudentApp</w:t>
      </w:r>
    </w:p>
    <w:p w14:paraId="1B0C48D6" w14:textId="77777777" w:rsidR="008C15D0" w:rsidRDefault="00000000">
      <w:r>
        <w:t>2. Create a new folder under 'src' folder named “Components”. Add a new file named “Home.js” with the following code:</w:t>
      </w:r>
    </w:p>
    <w:p w14:paraId="4152F3D0" w14:textId="77777777" w:rsidR="008C15D0" w:rsidRDefault="00000000">
      <w:pPr>
        <w:pStyle w:val="IntenseQuote"/>
      </w:pPr>
      <w:r>
        <w:br/>
      </w:r>
      <w:r w:rsidRPr="00B323DD">
        <w:rPr>
          <w:color w:val="000000" w:themeColor="text1"/>
        </w:rPr>
        <w:t>import React from 'react';</w:t>
      </w:r>
      <w:r w:rsidRPr="00B323DD">
        <w:rPr>
          <w:color w:val="000000" w:themeColor="text1"/>
        </w:rPr>
        <w:br/>
      </w:r>
      <w:r w:rsidRPr="00B323DD">
        <w:rPr>
          <w:color w:val="000000" w:themeColor="text1"/>
        </w:rPr>
        <w:br/>
        <w:t>class Home extends React.Component {</w:t>
      </w:r>
      <w:r w:rsidRPr="00B323DD">
        <w:rPr>
          <w:color w:val="000000" w:themeColor="text1"/>
        </w:rPr>
        <w:br/>
        <w:t xml:space="preserve">  render() {</w:t>
      </w:r>
      <w:r w:rsidRPr="00B323DD">
        <w:rPr>
          <w:color w:val="000000" w:themeColor="text1"/>
        </w:rPr>
        <w:br/>
        <w:t xml:space="preserve">    return (</w:t>
      </w:r>
      <w:r w:rsidRPr="00B323DD">
        <w:rPr>
          <w:color w:val="000000" w:themeColor="text1"/>
        </w:rPr>
        <w:br/>
        <w:t xml:space="preserve">      &lt;div&gt;</w:t>
      </w:r>
      <w:r w:rsidRPr="00B323DD">
        <w:rPr>
          <w:color w:val="000000" w:themeColor="text1"/>
        </w:rPr>
        <w:br/>
        <w:t xml:space="preserve">        &lt;h1&gt;Welcome to the Home page of Student Management Portal&lt;/h1&gt;</w:t>
      </w:r>
      <w:r w:rsidRPr="00B323DD">
        <w:rPr>
          <w:color w:val="000000" w:themeColor="text1"/>
        </w:rPr>
        <w:br/>
        <w:t xml:space="preserve">      &lt;/div&gt;</w:t>
      </w:r>
      <w:r w:rsidRPr="00B323DD">
        <w:rPr>
          <w:color w:val="000000" w:themeColor="text1"/>
        </w:rPr>
        <w:br/>
        <w:t xml:space="preserve">    );</w:t>
      </w:r>
      <w:r w:rsidRPr="00B323DD">
        <w:rPr>
          <w:color w:val="000000" w:themeColor="text1"/>
        </w:rPr>
        <w:br/>
        <w:t xml:space="preserve">  }</w:t>
      </w:r>
      <w:r w:rsidRPr="00B323DD">
        <w:rPr>
          <w:color w:val="000000" w:themeColor="text1"/>
        </w:rPr>
        <w:br/>
        <w:t>}</w:t>
      </w:r>
      <w:r w:rsidRPr="00B323DD">
        <w:rPr>
          <w:color w:val="000000" w:themeColor="text1"/>
        </w:rPr>
        <w:br/>
      </w:r>
      <w:r w:rsidRPr="00B323DD">
        <w:rPr>
          <w:color w:val="000000" w:themeColor="text1"/>
        </w:rPr>
        <w:br/>
        <w:t>export default Home;</w:t>
      </w:r>
      <w:r w:rsidRPr="00B323DD">
        <w:rPr>
          <w:color w:val="000000" w:themeColor="text1"/>
        </w:rPr>
        <w:br/>
      </w:r>
    </w:p>
    <w:p w14:paraId="266043A3" w14:textId="77777777" w:rsidR="008C15D0" w:rsidRDefault="00000000">
      <w:r>
        <w:t>3. Add another file under 'src/Components' named “About.js” with the following code:</w:t>
      </w:r>
    </w:p>
    <w:p w14:paraId="560F8C38" w14:textId="77777777" w:rsidR="008C15D0" w:rsidRPr="00B323DD" w:rsidRDefault="00000000">
      <w:pPr>
        <w:pStyle w:val="IntenseQuote"/>
        <w:rPr>
          <w:color w:val="000000" w:themeColor="text1"/>
        </w:rPr>
      </w:pPr>
      <w:r>
        <w:br/>
      </w:r>
      <w:r w:rsidRPr="00B323DD">
        <w:rPr>
          <w:color w:val="000000" w:themeColor="text1"/>
        </w:rPr>
        <w:t>import React from 'react';</w:t>
      </w:r>
      <w:r w:rsidRPr="00B323DD">
        <w:rPr>
          <w:color w:val="000000" w:themeColor="text1"/>
        </w:rPr>
        <w:br/>
      </w:r>
      <w:r w:rsidRPr="00B323DD">
        <w:rPr>
          <w:color w:val="000000" w:themeColor="text1"/>
        </w:rPr>
        <w:br/>
        <w:t>class About extends React.Component {</w:t>
      </w:r>
      <w:r w:rsidRPr="00B323DD">
        <w:rPr>
          <w:color w:val="000000" w:themeColor="text1"/>
        </w:rPr>
        <w:br/>
        <w:t xml:space="preserve">  render() {</w:t>
      </w:r>
      <w:r w:rsidRPr="00B323DD">
        <w:rPr>
          <w:color w:val="000000" w:themeColor="text1"/>
        </w:rPr>
        <w:br/>
      </w:r>
      <w:r w:rsidRPr="00B323DD">
        <w:rPr>
          <w:color w:val="000000" w:themeColor="text1"/>
        </w:rPr>
        <w:lastRenderedPageBreak/>
        <w:t xml:space="preserve">    return (</w:t>
      </w:r>
      <w:r w:rsidRPr="00B323DD">
        <w:rPr>
          <w:color w:val="000000" w:themeColor="text1"/>
        </w:rPr>
        <w:br/>
        <w:t xml:space="preserve">      &lt;div&gt;</w:t>
      </w:r>
      <w:r w:rsidRPr="00B323DD">
        <w:rPr>
          <w:color w:val="000000" w:themeColor="text1"/>
        </w:rPr>
        <w:br/>
        <w:t xml:space="preserve">        &lt;h1&gt;Welcome to the About page of the Student Management Portal&lt;/h1&gt;</w:t>
      </w:r>
      <w:r w:rsidRPr="00B323DD">
        <w:rPr>
          <w:color w:val="000000" w:themeColor="text1"/>
        </w:rPr>
        <w:br/>
        <w:t xml:space="preserve">      &lt;/div&gt;</w:t>
      </w:r>
      <w:r w:rsidRPr="00B323DD">
        <w:rPr>
          <w:color w:val="000000" w:themeColor="text1"/>
        </w:rPr>
        <w:br/>
        <w:t xml:space="preserve">    );</w:t>
      </w:r>
      <w:r w:rsidRPr="00B323DD">
        <w:rPr>
          <w:color w:val="000000" w:themeColor="text1"/>
        </w:rPr>
        <w:br/>
        <w:t xml:space="preserve">  }</w:t>
      </w:r>
      <w:r w:rsidRPr="00B323DD">
        <w:rPr>
          <w:color w:val="000000" w:themeColor="text1"/>
        </w:rPr>
        <w:br/>
        <w:t>}</w:t>
      </w:r>
      <w:r w:rsidRPr="00B323DD">
        <w:rPr>
          <w:color w:val="000000" w:themeColor="text1"/>
        </w:rPr>
        <w:br/>
      </w:r>
      <w:r w:rsidRPr="00B323DD">
        <w:rPr>
          <w:color w:val="000000" w:themeColor="text1"/>
        </w:rPr>
        <w:br/>
        <w:t>export default About;</w:t>
      </w:r>
      <w:r w:rsidRPr="00B323DD">
        <w:rPr>
          <w:color w:val="000000" w:themeColor="text1"/>
        </w:rPr>
        <w:br/>
      </w:r>
    </w:p>
    <w:p w14:paraId="2D832F8A" w14:textId="77777777" w:rsidR="008C15D0" w:rsidRDefault="00000000">
      <w:r>
        <w:t>4. Add another file under 'src/Components' named “Contact.js” with the following code:</w:t>
      </w:r>
    </w:p>
    <w:p w14:paraId="1CC389E4" w14:textId="77777777" w:rsidR="008C15D0" w:rsidRDefault="00000000">
      <w:pPr>
        <w:pStyle w:val="IntenseQuote"/>
      </w:pPr>
      <w:r>
        <w:br/>
      </w:r>
      <w:r w:rsidRPr="00B323DD">
        <w:rPr>
          <w:color w:val="000000" w:themeColor="text1"/>
        </w:rPr>
        <w:t>import React from 'react';</w:t>
      </w:r>
      <w:r w:rsidRPr="00B323DD">
        <w:rPr>
          <w:color w:val="000000" w:themeColor="text1"/>
        </w:rPr>
        <w:br/>
      </w:r>
      <w:r w:rsidRPr="00B323DD">
        <w:rPr>
          <w:color w:val="000000" w:themeColor="text1"/>
        </w:rPr>
        <w:br/>
        <w:t>class Contact extends React.Component {</w:t>
      </w:r>
      <w:r w:rsidRPr="00B323DD">
        <w:rPr>
          <w:color w:val="000000" w:themeColor="text1"/>
        </w:rPr>
        <w:br/>
        <w:t xml:space="preserve">  render() {</w:t>
      </w:r>
      <w:r w:rsidRPr="00B323DD">
        <w:rPr>
          <w:color w:val="000000" w:themeColor="text1"/>
        </w:rPr>
        <w:br/>
        <w:t xml:space="preserve">    return (</w:t>
      </w:r>
      <w:r w:rsidRPr="00B323DD">
        <w:rPr>
          <w:color w:val="000000" w:themeColor="text1"/>
        </w:rPr>
        <w:br/>
        <w:t xml:space="preserve">      &lt;div&gt;</w:t>
      </w:r>
      <w:r w:rsidRPr="00B323DD">
        <w:rPr>
          <w:color w:val="000000" w:themeColor="text1"/>
        </w:rPr>
        <w:br/>
        <w:t xml:space="preserve">        &lt;h1&gt;Welcome to the Contact page of the Student Management Portal&lt;/h1&gt;</w:t>
      </w:r>
      <w:r w:rsidRPr="00B323DD">
        <w:rPr>
          <w:color w:val="000000" w:themeColor="text1"/>
        </w:rPr>
        <w:br/>
        <w:t xml:space="preserve">      &lt;/div&gt;</w:t>
      </w:r>
      <w:r w:rsidRPr="00B323DD">
        <w:rPr>
          <w:color w:val="000000" w:themeColor="text1"/>
        </w:rPr>
        <w:br/>
        <w:t xml:space="preserve">    );</w:t>
      </w:r>
      <w:r w:rsidRPr="00B323DD">
        <w:rPr>
          <w:color w:val="000000" w:themeColor="text1"/>
        </w:rPr>
        <w:br/>
        <w:t xml:space="preserve">  }</w:t>
      </w:r>
      <w:r w:rsidRPr="00B323DD">
        <w:rPr>
          <w:color w:val="000000" w:themeColor="text1"/>
        </w:rPr>
        <w:br/>
        <w:t>}</w:t>
      </w:r>
      <w:r w:rsidRPr="00B323DD">
        <w:rPr>
          <w:color w:val="000000" w:themeColor="text1"/>
        </w:rPr>
        <w:br/>
      </w:r>
      <w:r w:rsidRPr="00B323DD">
        <w:rPr>
          <w:color w:val="000000" w:themeColor="text1"/>
        </w:rPr>
        <w:br/>
        <w:t>export default Contact;</w:t>
      </w:r>
      <w:r w:rsidRPr="00B323DD">
        <w:rPr>
          <w:color w:val="000000" w:themeColor="text1"/>
        </w:rPr>
        <w:br/>
      </w:r>
    </w:p>
    <w:p w14:paraId="148DB19E" w14:textId="77777777" w:rsidR="008C15D0" w:rsidRDefault="00000000">
      <w:r>
        <w:t>5. Edit the App.js to import and use Home, About, and Contact components as shown below:</w:t>
      </w:r>
    </w:p>
    <w:p w14:paraId="1AE3C04F" w14:textId="77777777" w:rsidR="008C15D0" w:rsidRDefault="00000000">
      <w:pPr>
        <w:pStyle w:val="IntenseQuote"/>
      </w:pPr>
      <w:r>
        <w:br/>
      </w:r>
      <w:r w:rsidRPr="00B323DD">
        <w:rPr>
          <w:color w:val="000000" w:themeColor="text1"/>
        </w:rPr>
        <w:t>import React from 'react';</w:t>
      </w:r>
      <w:r w:rsidRPr="00B323DD">
        <w:rPr>
          <w:color w:val="000000" w:themeColor="text1"/>
        </w:rPr>
        <w:br/>
        <w:t>import './App.css';</w:t>
      </w:r>
      <w:r w:rsidRPr="00B323DD">
        <w:rPr>
          <w:color w:val="000000" w:themeColor="text1"/>
        </w:rPr>
        <w:br/>
        <w:t>import Home from './Components/Home';</w:t>
      </w:r>
      <w:r w:rsidRPr="00B323DD">
        <w:rPr>
          <w:color w:val="000000" w:themeColor="text1"/>
        </w:rPr>
        <w:br/>
        <w:t>import About from './Components/About';</w:t>
      </w:r>
      <w:r w:rsidRPr="00B323DD">
        <w:rPr>
          <w:color w:val="000000" w:themeColor="text1"/>
        </w:rPr>
        <w:br/>
        <w:t>import Contact from './Components/Contact';</w:t>
      </w:r>
      <w:r w:rsidRPr="00B323DD">
        <w:rPr>
          <w:color w:val="000000" w:themeColor="text1"/>
        </w:rPr>
        <w:br/>
      </w:r>
      <w:r w:rsidRPr="00B323DD">
        <w:rPr>
          <w:color w:val="000000" w:themeColor="text1"/>
        </w:rPr>
        <w:br/>
        <w:t>function App() {</w:t>
      </w:r>
      <w:r w:rsidRPr="00B323DD">
        <w:rPr>
          <w:color w:val="000000" w:themeColor="text1"/>
        </w:rPr>
        <w:br/>
        <w:t xml:space="preserve">  return (</w:t>
      </w:r>
      <w:r w:rsidRPr="00B323DD">
        <w:rPr>
          <w:color w:val="000000" w:themeColor="text1"/>
        </w:rPr>
        <w:br/>
        <w:t xml:space="preserve">    &lt;div className="App"&gt;</w:t>
      </w:r>
      <w:r w:rsidRPr="00B323DD">
        <w:rPr>
          <w:color w:val="000000" w:themeColor="text1"/>
        </w:rPr>
        <w:br/>
      </w:r>
      <w:r w:rsidRPr="00B323DD">
        <w:rPr>
          <w:color w:val="000000" w:themeColor="text1"/>
        </w:rPr>
        <w:lastRenderedPageBreak/>
        <w:t xml:space="preserve">      &lt;Home /&gt;</w:t>
      </w:r>
      <w:r w:rsidRPr="00B323DD">
        <w:rPr>
          <w:color w:val="000000" w:themeColor="text1"/>
        </w:rPr>
        <w:br/>
        <w:t xml:space="preserve">      &lt;About /&gt;</w:t>
      </w:r>
      <w:r w:rsidRPr="00B323DD">
        <w:rPr>
          <w:color w:val="000000" w:themeColor="text1"/>
        </w:rPr>
        <w:br/>
        <w:t xml:space="preserve">      &lt;Contact /&gt;</w:t>
      </w:r>
      <w:r w:rsidRPr="00B323DD">
        <w:rPr>
          <w:color w:val="000000" w:themeColor="text1"/>
        </w:rPr>
        <w:br/>
        <w:t xml:space="preserve">    &lt;/div&gt;</w:t>
      </w:r>
      <w:r w:rsidRPr="00B323DD">
        <w:rPr>
          <w:color w:val="000000" w:themeColor="text1"/>
        </w:rPr>
        <w:br/>
        <w:t xml:space="preserve">  );</w:t>
      </w:r>
      <w:r w:rsidRPr="00B323DD">
        <w:rPr>
          <w:color w:val="000000" w:themeColor="text1"/>
        </w:rPr>
        <w:br/>
        <w:t>}</w:t>
      </w:r>
      <w:r w:rsidRPr="00B323DD">
        <w:rPr>
          <w:color w:val="000000" w:themeColor="text1"/>
        </w:rPr>
        <w:br/>
      </w:r>
      <w:r w:rsidRPr="00B323DD">
        <w:rPr>
          <w:color w:val="000000" w:themeColor="text1"/>
        </w:rPr>
        <w:br/>
        <w:t>export default App;</w:t>
      </w:r>
      <w:r w:rsidRPr="00B323DD">
        <w:rPr>
          <w:color w:val="000000" w:themeColor="text1"/>
        </w:rPr>
        <w:br/>
      </w:r>
    </w:p>
    <w:p w14:paraId="2E555C3C" w14:textId="77777777" w:rsidR="008C15D0" w:rsidRDefault="00000000">
      <w:r>
        <w:t>6. In command prompt, navigate into StudentApp and run the following command:</w:t>
      </w:r>
    </w:p>
    <w:p w14:paraId="1BC032DB" w14:textId="77777777" w:rsidR="008C15D0" w:rsidRPr="00B323DD" w:rsidRDefault="00000000">
      <w:pPr>
        <w:pStyle w:val="IntenseQuote"/>
        <w:rPr>
          <w:color w:val="000000" w:themeColor="text1"/>
        </w:rPr>
      </w:pPr>
      <w:r w:rsidRPr="00B323DD">
        <w:rPr>
          <w:color w:val="000000" w:themeColor="text1"/>
        </w:rPr>
        <w:t>npm start</w:t>
      </w:r>
    </w:p>
    <w:p w14:paraId="376BB2DB" w14:textId="77777777" w:rsidR="008C15D0" w:rsidRDefault="00000000">
      <w:r>
        <w:t>7. Open a browser and go to “localhost:3000” to see the output.</w:t>
      </w:r>
    </w:p>
    <w:sectPr w:rsidR="008C1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265437">
    <w:abstractNumId w:val="8"/>
  </w:num>
  <w:num w:numId="2" w16cid:durableId="1946420011">
    <w:abstractNumId w:val="6"/>
  </w:num>
  <w:num w:numId="3" w16cid:durableId="99767587">
    <w:abstractNumId w:val="5"/>
  </w:num>
  <w:num w:numId="4" w16cid:durableId="1055160835">
    <w:abstractNumId w:val="4"/>
  </w:num>
  <w:num w:numId="5" w16cid:durableId="1687906639">
    <w:abstractNumId w:val="7"/>
  </w:num>
  <w:num w:numId="6" w16cid:durableId="1713535505">
    <w:abstractNumId w:val="3"/>
  </w:num>
  <w:num w:numId="7" w16cid:durableId="384917867">
    <w:abstractNumId w:val="2"/>
  </w:num>
  <w:num w:numId="8" w16cid:durableId="2012560564">
    <w:abstractNumId w:val="1"/>
  </w:num>
  <w:num w:numId="9" w16cid:durableId="105003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E79BB"/>
    <w:rsid w:val="008C15D0"/>
    <w:rsid w:val="00AA1D8D"/>
    <w:rsid w:val="00B323D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5BBDD"/>
  <w14:defaultImageDpi w14:val="300"/>
  <w15:docId w15:val="{CF9D5F36-4A3A-43B0-9902-75F9F23D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82033">
      <w:bodyDiv w:val="1"/>
      <w:marLeft w:val="0"/>
      <w:marRight w:val="0"/>
      <w:marTop w:val="0"/>
      <w:marBottom w:val="0"/>
      <w:divBdr>
        <w:top w:val="none" w:sz="0" w:space="0" w:color="auto"/>
        <w:left w:val="none" w:sz="0" w:space="0" w:color="auto"/>
        <w:bottom w:val="none" w:sz="0" w:space="0" w:color="auto"/>
        <w:right w:val="none" w:sz="0" w:space="0" w:color="auto"/>
      </w:divBdr>
    </w:div>
    <w:div w:id="476336503">
      <w:bodyDiv w:val="1"/>
      <w:marLeft w:val="0"/>
      <w:marRight w:val="0"/>
      <w:marTop w:val="0"/>
      <w:marBottom w:val="0"/>
      <w:divBdr>
        <w:top w:val="none" w:sz="0" w:space="0" w:color="auto"/>
        <w:left w:val="none" w:sz="0" w:space="0" w:color="auto"/>
        <w:bottom w:val="none" w:sz="0" w:space="0" w:color="auto"/>
        <w:right w:val="none" w:sz="0" w:space="0" w:color="auto"/>
      </w:divBdr>
    </w:div>
    <w:div w:id="169384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Tiyasa Kundu</cp:lastModifiedBy>
  <cp:revision>2</cp:revision>
  <dcterms:created xsi:type="dcterms:W3CDTF">2025-07-27T15:11:00Z</dcterms:created>
  <dcterms:modified xsi:type="dcterms:W3CDTF">2025-07-27T15:11:00Z</dcterms:modified>
  <cp:category/>
</cp:coreProperties>
</file>