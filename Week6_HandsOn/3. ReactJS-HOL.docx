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9E2EA" w14:textId="77777777" w:rsidR="00B34768" w:rsidRDefault="00B34768" w:rsidP="00B3476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548DD4" w:themeColor="text2" w:themeTint="99"/>
          <w:sz w:val="36"/>
          <w:szCs w:val="36"/>
          <w:lang w:val="en-IN" w:eastAsia="en-IN"/>
        </w:rPr>
      </w:pPr>
      <w:r w:rsidRPr="00B34768">
        <w:rPr>
          <w:rFonts w:ascii="Aptos Narrow" w:eastAsia="Times New Roman" w:hAnsi="Aptos Narrow" w:cs="Times New Roman"/>
          <w:b/>
          <w:bCs/>
          <w:color w:val="548DD4" w:themeColor="text2" w:themeTint="99"/>
          <w:sz w:val="36"/>
          <w:szCs w:val="36"/>
          <w:lang w:val="en-IN" w:eastAsia="en-IN"/>
        </w:rPr>
        <w:t>3. ReactJS-HOL</w:t>
      </w:r>
    </w:p>
    <w:p w14:paraId="18589BDB" w14:textId="77777777" w:rsidR="00B34768" w:rsidRDefault="00B34768" w:rsidP="00B3476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548DD4" w:themeColor="text2" w:themeTint="99"/>
          <w:sz w:val="36"/>
          <w:szCs w:val="36"/>
          <w:lang w:val="en-IN" w:eastAsia="en-IN"/>
        </w:rPr>
      </w:pPr>
    </w:p>
    <w:p w14:paraId="17ED81DD" w14:textId="77777777" w:rsidR="00B34768" w:rsidRPr="00B34768" w:rsidRDefault="00B34768" w:rsidP="00B34768">
      <w:pPr>
        <w:spacing w:after="0" w:line="240" w:lineRule="auto"/>
        <w:rPr>
          <w:rFonts w:ascii="Aptos Narrow" w:eastAsia="Times New Roman" w:hAnsi="Aptos Narrow" w:cs="Times New Roman"/>
          <w:sz w:val="28"/>
          <w:szCs w:val="28"/>
          <w:lang w:eastAsia="en-IN"/>
        </w:rPr>
      </w:pPr>
      <w:r w:rsidRPr="00B34768">
        <w:rPr>
          <w:rFonts w:ascii="Aptos Narrow" w:eastAsia="Times New Roman" w:hAnsi="Aptos Narrow" w:cs="Times New Roman"/>
          <w:sz w:val="28"/>
          <w:szCs w:val="28"/>
          <w:lang w:eastAsia="en-IN"/>
        </w:rPr>
        <w:t xml:space="preserve">Create a react app for Student Management Portal named </w:t>
      </w:r>
      <w:proofErr w:type="spellStart"/>
      <w:r w:rsidRPr="00B34768">
        <w:rPr>
          <w:rFonts w:ascii="Aptos Narrow" w:eastAsia="Times New Roman" w:hAnsi="Aptos Narrow" w:cs="Times New Roman"/>
          <w:sz w:val="28"/>
          <w:szCs w:val="28"/>
          <w:lang w:eastAsia="en-IN"/>
        </w:rPr>
        <w:t>scorecalculatorapp</w:t>
      </w:r>
      <w:proofErr w:type="spellEnd"/>
      <w:r w:rsidRPr="00B34768">
        <w:rPr>
          <w:rFonts w:ascii="Aptos Narrow" w:eastAsia="Times New Roman" w:hAnsi="Aptos Narrow" w:cs="Times New Roman"/>
          <w:sz w:val="28"/>
          <w:szCs w:val="28"/>
          <w:lang w:eastAsia="en-IN"/>
        </w:rPr>
        <w:t xml:space="preserve"> and create a function component named “</w:t>
      </w:r>
      <w:proofErr w:type="spellStart"/>
      <w:r w:rsidRPr="00B34768">
        <w:rPr>
          <w:rFonts w:ascii="Aptos Narrow" w:eastAsia="Times New Roman" w:hAnsi="Aptos Narrow" w:cs="Times New Roman"/>
          <w:sz w:val="28"/>
          <w:szCs w:val="28"/>
          <w:lang w:eastAsia="en-IN"/>
        </w:rPr>
        <w:t>CalculateScore</w:t>
      </w:r>
      <w:proofErr w:type="spellEnd"/>
      <w:r w:rsidRPr="00B34768">
        <w:rPr>
          <w:rFonts w:ascii="Aptos Narrow" w:eastAsia="Times New Roman" w:hAnsi="Aptos Narrow" w:cs="Times New Roman"/>
          <w:sz w:val="28"/>
          <w:szCs w:val="28"/>
          <w:lang w:eastAsia="en-IN"/>
        </w:rPr>
        <w:t>” which will accept Name, School, Total and goal in order to calculate the average score of a student and display the same.</w:t>
      </w:r>
    </w:p>
    <w:p w14:paraId="697024C7" w14:textId="77777777" w:rsidR="00B34768" w:rsidRPr="00B34768" w:rsidRDefault="00B34768" w:rsidP="00B3476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548DD4" w:themeColor="text2" w:themeTint="99"/>
          <w:sz w:val="36"/>
          <w:szCs w:val="36"/>
          <w:lang w:val="en-IN" w:eastAsia="en-IN"/>
        </w:rPr>
      </w:pPr>
    </w:p>
    <w:p w14:paraId="175BA21F" w14:textId="77777777" w:rsidR="00DE70F5" w:rsidRDefault="00000000">
      <w:pPr>
        <w:pStyle w:val="Heading1"/>
      </w:pPr>
      <w:r>
        <w:t>1. Create React App</w:t>
      </w:r>
    </w:p>
    <w:p w14:paraId="3167447F" w14:textId="77777777" w:rsidR="00DE70F5" w:rsidRDefault="00000000">
      <w:r>
        <w:t>Open Visual Studio Code Terminal and type the following command:</w:t>
      </w:r>
    </w:p>
    <w:p w14:paraId="61BB8FAE" w14:textId="77777777" w:rsidR="00DE70F5" w:rsidRPr="00B34768" w:rsidRDefault="00000000">
      <w:pPr>
        <w:pStyle w:val="IntenseQuote"/>
        <w:rPr>
          <w:color w:val="auto"/>
        </w:rPr>
      </w:pPr>
      <w:r w:rsidRPr="00B34768">
        <w:rPr>
          <w:color w:val="auto"/>
        </w:rPr>
        <w:t>npx create-react-app scorecalculatorapp</w:t>
      </w:r>
    </w:p>
    <w:p w14:paraId="7383F45A" w14:textId="77777777" w:rsidR="00DE70F5" w:rsidRDefault="00000000">
      <w:pPr>
        <w:pStyle w:val="Heading1"/>
      </w:pPr>
      <w:r>
        <w:t>2. Create Components Folder and CalculateScore.js</w:t>
      </w:r>
    </w:p>
    <w:p w14:paraId="28422159" w14:textId="77777777" w:rsidR="00DE70F5" w:rsidRDefault="00000000">
      <w:r>
        <w:t>Navigate to: scorecalculatorapp/src/Components/</w:t>
      </w:r>
    </w:p>
    <w:p w14:paraId="0C062887" w14:textId="77777777" w:rsidR="00DE70F5" w:rsidRDefault="00000000">
      <w:r>
        <w:t>Create a file named: CalculateScore.js</w:t>
      </w:r>
    </w:p>
    <w:p w14:paraId="634D8AAC" w14:textId="77777777" w:rsidR="00DE70F5" w:rsidRDefault="00000000">
      <w:r>
        <w:t>Paste the following code:</w:t>
      </w:r>
    </w:p>
    <w:p w14:paraId="30CDDB33" w14:textId="77777777" w:rsidR="00DE70F5" w:rsidRDefault="00000000">
      <w:r>
        <w:br/>
        <w:t>// src/Components/CalculateScore.js</w:t>
      </w:r>
      <w:r>
        <w:br/>
        <w:t>import React, { useState } from 'react';</w:t>
      </w:r>
      <w:r>
        <w:br/>
        <w:t>import '../Stylesheets/mystyle.css';</w:t>
      </w:r>
      <w:r>
        <w:br/>
      </w:r>
      <w:r>
        <w:br/>
        <w:t>function CalculateScore() {</w:t>
      </w:r>
      <w:r>
        <w:br/>
        <w:t xml:space="preserve">  const [name, setName] = useState('');</w:t>
      </w:r>
      <w:r>
        <w:br/>
        <w:t xml:space="preserve">  const [school, setSchool] = useState('');</w:t>
      </w:r>
      <w:r>
        <w:br/>
        <w:t xml:space="preserve">  const [total, setTotal] = useState('');</w:t>
      </w:r>
      <w:r>
        <w:br/>
        <w:t xml:space="preserve">  const [goal, setGoal] = useState('');</w:t>
      </w:r>
      <w:r>
        <w:br/>
        <w:t xml:space="preserve">  const [average, setAverage] = useState(null);</w:t>
      </w:r>
      <w:r>
        <w:br/>
      </w:r>
      <w:r>
        <w:br/>
        <w:t xml:space="preserve">  const handleSubmit = (e) =&gt; {</w:t>
      </w:r>
      <w:r>
        <w:br/>
        <w:t xml:space="preserve">    e.preventDefault();</w:t>
      </w:r>
      <w:r>
        <w:br/>
        <w:t xml:space="preserve">    if (!isNaN(total) &amp;&amp; total !== "") {</w:t>
      </w:r>
      <w:r>
        <w:br/>
        <w:t xml:space="preserve">      setAverage((parseFloat(total) / 5).toFixed(2));</w:t>
      </w:r>
      <w:r>
        <w:br/>
        <w:t xml:space="preserve">    } else {</w:t>
      </w:r>
      <w:r>
        <w:br/>
        <w:t xml:space="preserve">      alert("Please enter a valid total score.");</w:t>
      </w:r>
      <w:r>
        <w:br/>
        <w:t xml:space="preserve">    }</w:t>
      </w:r>
      <w:r>
        <w:br/>
        <w:t xml:space="preserve">  };</w:t>
      </w:r>
      <w:r>
        <w:br/>
      </w:r>
      <w:r>
        <w:lastRenderedPageBreak/>
        <w:br/>
        <w:t xml:space="preserve">  return (</w:t>
      </w:r>
      <w:r>
        <w:br/>
        <w:t xml:space="preserve">    &lt;div className="container"&gt;</w:t>
      </w:r>
      <w:r>
        <w:br/>
        <w:t xml:space="preserve">      &lt;h2&gt;Student Score Calculator&lt;/h2&gt;</w:t>
      </w:r>
      <w:r>
        <w:br/>
        <w:t xml:space="preserve">      &lt;form onSubmit={handleSubmit}&gt;</w:t>
      </w:r>
      <w:r>
        <w:br/>
        <w:t xml:space="preserve">        &lt;input type="text" placeholder="Enter Name" value={name} onChange={e =&gt; setName(e.target.value)} required /&gt;</w:t>
      </w:r>
      <w:r>
        <w:br/>
        <w:t xml:space="preserve">        &lt;input type="text" placeholder="Enter School" value={school} onChange={e =&gt; setSchool(e.target.value)} required /&gt;</w:t>
      </w:r>
      <w:r>
        <w:br/>
        <w:t xml:space="preserve">        &lt;input type="number" placeholder="Enter Total Marks (out of 500)" value={total} onChange={e =&gt; setTotal(e.target.value)} required /&gt;</w:t>
      </w:r>
      <w:r>
        <w:br/>
        <w:t xml:space="preserve">        &lt;input type="text" placeholder="Enter Your Goal" value={goal} onChange={e =&gt; setGoal(e.target.value)} required /&gt;</w:t>
      </w:r>
      <w:r>
        <w:br/>
        <w:t xml:space="preserve">        &lt;button type="submit"&gt;Calculate Average&lt;/button&gt;</w:t>
      </w:r>
      <w:r>
        <w:br/>
        <w:t xml:space="preserve">      &lt;/form&gt;</w:t>
      </w:r>
      <w:r>
        <w:br/>
      </w:r>
      <w:r>
        <w:br/>
        <w:t xml:space="preserve">      {average &amp;&amp; (</w:t>
      </w:r>
      <w:r>
        <w:br/>
        <w:t xml:space="preserve">        &lt;div className="result"&gt;</w:t>
      </w:r>
      <w:r>
        <w:br/>
        <w:t xml:space="preserve">          &lt;h3&gt;Result&lt;/h3&gt;</w:t>
      </w:r>
      <w:r>
        <w:br/>
        <w:t xml:space="preserve">          &lt;p&gt;&lt;strong&gt;Name:&lt;/strong&gt; {name}&lt;/p&gt;</w:t>
      </w:r>
      <w:r>
        <w:br/>
        <w:t xml:space="preserve">          &lt;p&gt;&lt;strong&gt;School:&lt;/strong&gt; {school}&lt;/p&gt;</w:t>
      </w:r>
      <w:r>
        <w:br/>
        <w:t xml:space="preserve">          &lt;p&gt;&lt;strong&gt;Total Marks:&lt;/strong&gt; {total}&lt;/p&gt;</w:t>
      </w:r>
      <w:r>
        <w:br/>
        <w:t xml:space="preserve">          &lt;p&gt;&lt;strong&gt;Goal:&lt;/strong&gt; {goal}&lt;/p&gt;</w:t>
      </w:r>
      <w:r>
        <w:br/>
        <w:t xml:space="preserve">          &lt;p&gt;&lt;strong&gt;Average Score:&lt;/strong&gt; {average}&lt;/p&gt;</w:t>
      </w:r>
      <w:r>
        <w:br/>
        <w:t xml:space="preserve">        &lt;/div&gt;</w:t>
      </w:r>
      <w:r>
        <w:br/>
        <w:t xml:space="preserve">      )}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CalculateScore;</w:t>
      </w:r>
      <w:r>
        <w:br/>
      </w:r>
    </w:p>
    <w:p w14:paraId="645F10E3" w14:textId="77777777" w:rsidR="00DE70F5" w:rsidRDefault="00000000">
      <w:pPr>
        <w:pStyle w:val="Heading1"/>
      </w:pPr>
      <w:r>
        <w:t>3. Create Stylesheets Folder and mystyle.css</w:t>
      </w:r>
    </w:p>
    <w:p w14:paraId="2E17BABE" w14:textId="77777777" w:rsidR="00DE70F5" w:rsidRDefault="00000000">
      <w:r>
        <w:t>Navigate to: scorecalculatorapp/src/Stylesheets/</w:t>
      </w:r>
    </w:p>
    <w:p w14:paraId="5F63E28A" w14:textId="77777777" w:rsidR="00DE70F5" w:rsidRDefault="00000000">
      <w:r>
        <w:t>Create a file named: mystyle.css</w:t>
      </w:r>
    </w:p>
    <w:p w14:paraId="15F6A7F8" w14:textId="77777777" w:rsidR="00DE70F5" w:rsidRDefault="00000000">
      <w:r>
        <w:t>Paste the following code:</w:t>
      </w:r>
    </w:p>
    <w:p w14:paraId="329694C9" w14:textId="77777777" w:rsidR="00DE70F5" w:rsidRDefault="00000000">
      <w:r>
        <w:br/>
        <w:t>/* src/Stylesheets/mystyle.css */</w:t>
      </w:r>
      <w:r>
        <w:br/>
        <w:t>.container {</w:t>
      </w:r>
      <w:r>
        <w:br/>
      </w:r>
      <w:r>
        <w:lastRenderedPageBreak/>
        <w:t xml:space="preserve">  width: 400px;</w:t>
      </w:r>
      <w:r>
        <w:br/>
        <w:t xml:space="preserve">  margin: auto;</w:t>
      </w:r>
      <w:r>
        <w:br/>
        <w:t xml:space="preserve">  padding: 20px;</w:t>
      </w:r>
      <w:r>
        <w:br/>
        <w:t xml:space="preserve">  border-radius: 10px;</w:t>
      </w:r>
      <w:r>
        <w:br/>
        <w:t xml:space="preserve">  background-color: #f0f8ff;</w:t>
      </w:r>
      <w:r>
        <w:br/>
        <w:t xml:space="preserve">  box-shadow: 0 0 10px rgba(0,0,0,0.1);</w:t>
      </w:r>
      <w:r>
        <w:br/>
        <w:t>}</w:t>
      </w:r>
      <w:r>
        <w:br/>
      </w:r>
      <w:r>
        <w:br/>
        <w:t>h2 {</w:t>
      </w:r>
      <w:r>
        <w:br/>
        <w:t xml:space="preserve">  text-align: center;</w:t>
      </w:r>
      <w:r>
        <w:br/>
        <w:t xml:space="preserve">  color: #333;</w:t>
      </w:r>
      <w:r>
        <w:br/>
        <w:t>}</w:t>
      </w:r>
      <w:r>
        <w:br/>
      </w:r>
      <w:r>
        <w:br/>
        <w:t>form {</w:t>
      </w:r>
      <w:r>
        <w:br/>
        <w:t xml:space="preserve">  display: flex;</w:t>
      </w:r>
      <w:r>
        <w:br/>
        <w:t xml:space="preserve">  flex-direction: column;</w:t>
      </w:r>
      <w:r>
        <w:br/>
        <w:t xml:space="preserve">  gap: 10px;</w:t>
      </w:r>
      <w:r>
        <w:br/>
        <w:t>}</w:t>
      </w:r>
      <w:r>
        <w:br/>
      </w:r>
      <w:r>
        <w:br/>
        <w:t>input, button {</w:t>
      </w:r>
      <w:r>
        <w:br/>
        <w:t xml:space="preserve">  padding: 10px;</w:t>
      </w:r>
      <w:r>
        <w:br/>
        <w:t xml:space="preserve">  font-size: 16px;</w:t>
      </w:r>
      <w:r>
        <w:br/>
        <w:t>}</w:t>
      </w:r>
      <w:r>
        <w:br/>
      </w:r>
      <w:r>
        <w:br/>
        <w:t>button {</w:t>
      </w:r>
      <w:r>
        <w:br/>
        <w:t xml:space="preserve">  background-color: #4caf50;</w:t>
      </w:r>
      <w:r>
        <w:br/>
        <w:t xml:space="preserve">  color: white;</w:t>
      </w:r>
      <w:r>
        <w:br/>
        <w:t xml:space="preserve">  border: none;</w:t>
      </w:r>
      <w:r>
        <w:br/>
        <w:t xml:space="preserve">  cursor: pointer;</w:t>
      </w:r>
      <w:r>
        <w:br/>
        <w:t>}</w:t>
      </w:r>
      <w:r>
        <w:br/>
      </w:r>
      <w:r>
        <w:br/>
        <w:t>button:hover {</w:t>
      </w:r>
      <w:r>
        <w:br/>
        <w:t xml:space="preserve">  background-color: #45a049;</w:t>
      </w:r>
      <w:r>
        <w:br/>
        <w:t>}</w:t>
      </w:r>
      <w:r>
        <w:br/>
      </w:r>
      <w:r>
        <w:br/>
        <w:t>.result {</w:t>
      </w:r>
      <w:r>
        <w:br/>
        <w:t xml:space="preserve">  margin-top: 20px;</w:t>
      </w:r>
      <w:r>
        <w:br/>
        <w:t xml:space="preserve">  background-color: #e6f7ff;</w:t>
      </w:r>
      <w:r>
        <w:br/>
        <w:t xml:space="preserve">  padding: 15px;</w:t>
      </w:r>
      <w:r>
        <w:br/>
        <w:t xml:space="preserve">  border-radius: 5px;</w:t>
      </w:r>
      <w:r>
        <w:br/>
        <w:t>}</w:t>
      </w:r>
      <w:r>
        <w:br/>
      </w:r>
    </w:p>
    <w:p w14:paraId="55D6A5A1" w14:textId="77777777" w:rsidR="00DE70F5" w:rsidRDefault="00000000">
      <w:pPr>
        <w:pStyle w:val="Heading1"/>
      </w:pPr>
      <w:r>
        <w:lastRenderedPageBreak/>
        <w:t>4. Edit App.js to Use CalculateScore</w:t>
      </w:r>
    </w:p>
    <w:p w14:paraId="269CFDB0" w14:textId="77777777" w:rsidR="00DE70F5" w:rsidRDefault="00000000">
      <w:r>
        <w:t>Open: scorecalculatorapp/src/App.js</w:t>
      </w:r>
    </w:p>
    <w:p w14:paraId="6FBD0780" w14:textId="77777777" w:rsidR="00DE70F5" w:rsidRDefault="00000000">
      <w:r>
        <w:t>Replace everything with:</w:t>
      </w:r>
    </w:p>
    <w:p w14:paraId="41D5AD0A" w14:textId="77777777" w:rsidR="00DE70F5" w:rsidRDefault="00000000">
      <w:r>
        <w:br/>
        <w:t>// src/App.js</w:t>
      </w:r>
      <w:r>
        <w:br/>
        <w:t>import React from 'react';</w:t>
      </w:r>
      <w:r>
        <w:br/>
        <w:t>import './App.css';</w:t>
      </w:r>
      <w:r>
        <w:br/>
        <w:t>import CalculateScore from './Components/CalculateScore';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 className="App"&gt;</w:t>
      </w:r>
      <w:r>
        <w:br/>
        <w:t xml:space="preserve">      &lt;CalculateScore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>
        <w:br/>
      </w:r>
    </w:p>
    <w:p w14:paraId="3D5C3612" w14:textId="77777777" w:rsidR="00DE70F5" w:rsidRDefault="00000000">
      <w:pPr>
        <w:pStyle w:val="Heading1"/>
      </w:pPr>
      <w:r>
        <w:t>5. Run the App</w:t>
      </w:r>
    </w:p>
    <w:p w14:paraId="1593176D" w14:textId="77777777" w:rsidR="00DE70F5" w:rsidRDefault="00000000">
      <w:r>
        <w:t>In the terminal, navigate to the project folder and run:</w:t>
      </w:r>
    </w:p>
    <w:p w14:paraId="46F65DA1" w14:textId="77777777" w:rsidR="00DE70F5" w:rsidRPr="00B34768" w:rsidRDefault="00000000">
      <w:pPr>
        <w:pStyle w:val="IntenseQuote"/>
        <w:rPr>
          <w:color w:val="auto"/>
        </w:rPr>
      </w:pPr>
      <w:r w:rsidRPr="00B34768">
        <w:rPr>
          <w:color w:val="auto"/>
        </w:rPr>
        <w:t>cd scorecalculatorapp</w:t>
      </w:r>
    </w:p>
    <w:p w14:paraId="7472C9B1" w14:textId="77777777" w:rsidR="00DE70F5" w:rsidRPr="00B34768" w:rsidRDefault="00000000">
      <w:pPr>
        <w:pStyle w:val="IntenseQuote"/>
        <w:rPr>
          <w:color w:val="auto"/>
        </w:rPr>
      </w:pPr>
      <w:r w:rsidRPr="00B34768">
        <w:rPr>
          <w:color w:val="auto"/>
        </w:rPr>
        <w:t>npm start</w:t>
      </w:r>
    </w:p>
    <w:p w14:paraId="72B09431" w14:textId="77777777" w:rsidR="00DE70F5" w:rsidRDefault="00000000">
      <w:pPr>
        <w:pStyle w:val="Heading1"/>
      </w:pPr>
      <w:r>
        <w:t>6. Open in Browser</w:t>
      </w:r>
    </w:p>
    <w:p w14:paraId="7B32169B" w14:textId="77777777" w:rsidR="00DE70F5" w:rsidRDefault="00000000">
      <w:r>
        <w:t>In your browser, type the following address:</w:t>
      </w:r>
    </w:p>
    <w:p w14:paraId="4B9A2D6C" w14:textId="77777777" w:rsidR="00DE70F5" w:rsidRPr="00B34768" w:rsidRDefault="00000000">
      <w:pPr>
        <w:pStyle w:val="IntenseQuote"/>
        <w:rPr>
          <w:color w:val="auto"/>
        </w:rPr>
      </w:pPr>
      <w:r w:rsidRPr="00B34768">
        <w:rPr>
          <w:color w:val="auto"/>
        </w:rPr>
        <w:t>http://localhost:3000</w:t>
      </w:r>
    </w:p>
    <w:sectPr w:rsidR="00DE70F5" w:rsidRPr="00B347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443540">
    <w:abstractNumId w:val="8"/>
  </w:num>
  <w:num w:numId="2" w16cid:durableId="1958369079">
    <w:abstractNumId w:val="6"/>
  </w:num>
  <w:num w:numId="3" w16cid:durableId="1196121645">
    <w:abstractNumId w:val="5"/>
  </w:num>
  <w:num w:numId="4" w16cid:durableId="1186137938">
    <w:abstractNumId w:val="4"/>
  </w:num>
  <w:num w:numId="5" w16cid:durableId="57677647">
    <w:abstractNumId w:val="7"/>
  </w:num>
  <w:num w:numId="6" w16cid:durableId="516114298">
    <w:abstractNumId w:val="3"/>
  </w:num>
  <w:num w:numId="7" w16cid:durableId="1448429830">
    <w:abstractNumId w:val="2"/>
  </w:num>
  <w:num w:numId="8" w16cid:durableId="1245459988">
    <w:abstractNumId w:val="1"/>
  </w:num>
  <w:num w:numId="9" w16cid:durableId="45417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69B9"/>
    <w:rsid w:val="00AA1D8D"/>
    <w:rsid w:val="00B34768"/>
    <w:rsid w:val="00B47730"/>
    <w:rsid w:val="00CB0664"/>
    <w:rsid w:val="00DE70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EB3FB"/>
  <w14:defaultImageDpi w14:val="300"/>
  <w15:docId w15:val="{D388C2A9-49C8-4648-B44C-550EF7D2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2025-07-27T15:20:00Z</dcterms:created>
  <dcterms:modified xsi:type="dcterms:W3CDTF">2025-07-27T15:20:00Z</dcterms:modified>
  <cp:category/>
</cp:coreProperties>
</file>