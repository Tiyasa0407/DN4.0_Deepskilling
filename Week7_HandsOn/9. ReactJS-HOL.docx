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074B5" w14:textId="77777777" w:rsidR="00933C1A" w:rsidRDefault="00933C1A" w:rsidP="00933C1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val="en-IN" w:eastAsia="en-IN"/>
        </w:rPr>
      </w:pPr>
      <w:r w:rsidRPr="00933C1A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val="en-IN" w:eastAsia="en-IN"/>
        </w:rPr>
        <w:t>9. ReactJS-HOL</w:t>
      </w:r>
    </w:p>
    <w:p w14:paraId="2ABC9882" w14:textId="77777777" w:rsidR="00933C1A" w:rsidRPr="00933C1A" w:rsidRDefault="00933C1A" w:rsidP="00933C1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val="en-IN" w:eastAsia="en-IN"/>
        </w:rPr>
      </w:pPr>
    </w:p>
    <w:p w14:paraId="11766D82" w14:textId="0FCD61B0" w:rsidR="00933C1A" w:rsidRPr="00933C1A" w:rsidRDefault="00933C1A" w:rsidP="00933C1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1F497D" w:themeColor="text2"/>
          <w:sz w:val="32"/>
          <w:szCs w:val="32"/>
          <w:lang w:val="en-IN" w:eastAsia="en-IN"/>
        </w:rPr>
      </w:pPr>
      <w:proofErr w:type="spellStart"/>
      <w:r w:rsidRPr="00933C1A">
        <w:rPr>
          <w:rFonts w:ascii="Aptos Narrow" w:eastAsia="Times New Roman" w:hAnsi="Aptos Narrow" w:cs="Times New Roman"/>
          <w:b/>
          <w:bCs/>
          <w:color w:val="1F497D" w:themeColor="text2"/>
          <w:sz w:val="32"/>
          <w:szCs w:val="32"/>
          <w:lang w:val="en-IN" w:eastAsia="en-IN"/>
        </w:rPr>
        <w:t>cricketapp</w:t>
      </w:r>
      <w:proofErr w:type="spellEnd"/>
      <w:r w:rsidRPr="00933C1A">
        <w:rPr>
          <w:rFonts w:ascii="Aptos Narrow" w:eastAsia="Times New Roman" w:hAnsi="Aptos Narrow" w:cs="Times New Roman"/>
          <w:b/>
          <w:bCs/>
          <w:color w:val="1F497D" w:themeColor="text2"/>
          <w:sz w:val="32"/>
          <w:szCs w:val="32"/>
          <w:lang w:val="en-IN" w:eastAsia="en-IN"/>
        </w:rPr>
        <w:t xml:space="preserve"> – React Application</w:t>
      </w:r>
    </w:p>
    <w:p w14:paraId="591E0D55" w14:textId="5D99B839" w:rsidR="00753C2E" w:rsidRDefault="00000000" w:rsidP="00933C1A">
      <w:pPr>
        <w:pStyle w:val="Heading1"/>
        <w:numPr>
          <w:ilvl w:val="0"/>
          <w:numId w:val="10"/>
        </w:numPr>
      </w:pPr>
      <w:r>
        <w:t>ListofPlayers.js</w:t>
      </w:r>
    </w:p>
    <w:p w14:paraId="70F25A35" w14:textId="77777777" w:rsidR="00753C2E" w:rsidRDefault="00000000">
      <w:r>
        <w:br/>
        <w:t>import React from 'react';</w:t>
      </w:r>
      <w:r>
        <w:br/>
      </w:r>
      <w:r>
        <w:br/>
        <w:t xml:space="preserve">const ListofPlayers = </w:t>
      </w:r>
      <w:proofErr w:type="gramStart"/>
      <w:r>
        <w:t>({ players</w:t>
      </w:r>
      <w:proofErr w:type="gramEnd"/>
      <w:r>
        <w:t xml:space="preserve"> }) =&gt; {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</w:t>
      </w:r>
      <w:proofErr w:type="gramStart"/>
      <w:r>
        <w:t xml:space="preserve">   {players.map(</w:t>
      </w:r>
      <w:proofErr w:type="gramEnd"/>
      <w:r>
        <w:t>(player, index) =&gt; (</w:t>
      </w:r>
      <w:r>
        <w:br/>
        <w:t xml:space="preserve">                &lt;div key={index}&gt;</w:t>
      </w:r>
      <w:r>
        <w:br/>
        <w:t xml:space="preserve">                    &lt;p&gt;{player.name} - Score: {</w:t>
      </w:r>
      <w:proofErr w:type="gramStart"/>
      <w:r>
        <w:t>player.score</w:t>
      </w:r>
      <w:proofErr w:type="gramEnd"/>
      <w:r>
        <w:t>}&lt;/p&gt;</w:t>
      </w:r>
      <w:r>
        <w:br/>
        <w:t xml:space="preserve">                &lt;/div&gt;</w:t>
      </w:r>
      <w:r>
        <w:br/>
        <w:t xml:space="preserve">            ))}</w:t>
      </w:r>
      <w:r>
        <w:br/>
        <w:t xml:space="preserve">        &lt;/div&gt;</w:t>
      </w:r>
      <w:r>
        <w:br/>
        <w:t xml:space="preserve">    );</w:t>
      </w:r>
      <w:r>
        <w:br/>
        <w:t>};</w:t>
      </w:r>
      <w:r>
        <w:br/>
      </w:r>
      <w:r>
        <w:br/>
        <w:t>export default ListofPlayers;</w:t>
      </w:r>
      <w:r>
        <w:br/>
      </w:r>
    </w:p>
    <w:p w14:paraId="1C7B856A" w14:textId="684AA96F" w:rsidR="00753C2E" w:rsidRDefault="00000000" w:rsidP="00933C1A">
      <w:pPr>
        <w:pStyle w:val="Heading1"/>
      </w:pPr>
      <w:r>
        <w:t>Scorebelow70.js</w:t>
      </w:r>
    </w:p>
    <w:p w14:paraId="49B9E52F" w14:textId="77777777" w:rsidR="00753C2E" w:rsidRDefault="00000000">
      <w:r>
        <w:br/>
        <w:t>import React from 'react';</w:t>
      </w:r>
      <w:r>
        <w:br/>
      </w:r>
      <w:r>
        <w:br/>
        <w:t>const Scorebelow70 = ({ players }) =&gt; {</w:t>
      </w:r>
      <w:r>
        <w:br/>
        <w:t xml:space="preserve">    const lowScorers = players.filter(player =&gt; player.score &lt; 70);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{lowScorers.map((player, index) =&gt; (</w:t>
      </w:r>
      <w:r>
        <w:br/>
        <w:t xml:space="preserve">                &lt;div key={index}&gt;</w:t>
      </w:r>
      <w:r>
        <w:br/>
        <w:t xml:space="preserve">                    &lt;p&gt;{player.name} - Score: {player.score}&lt;/p&gt;</w:t>
      </w:r>
      <w:r>
        <w:br/>
        <w:t xml:space="preserve">                &lt;/div&gt;</w:t>
      </w:r>
      <w:r>
        <w:br/>
        <w:t xml:space="preserve">            ))}</w:t>
      </w:r>
      <w:r>
        <w:br/>
        <w:t xml:space="preserve">        &lt;/div&gt;</w:t>
      </w:r>
      <w:r>
        <w:br/>
        <w:t xml:space="preserve">    );</w:t>
      </w:r>
      <w:r>
        <w:br/>
        <w:t>};</w:t>
      </w:r>
      <w:r>
        <w:br/>
      </w:r>
      <w:r>
        <w:lastRenderedPageBreak/>
        <w:br/>
        <w:t>export default Scorebelow70;</w:t>
      </w:r>
      <w:r>
        <w:br/>
      </w:r>
    </w:p>
    <w:p w14:paraId="7B9A2652" w14:textId="0F77D1FF" w:rsidR="00753C2E" w:rsidRDefault="00000000" w:rsidP="00933C1A">
      <w:pPr>
        <w:pStyle w:val="Heading1"/>
        <w:numPr>
          <w:ilvl w:val="0"/>
          <w:numId w:val="10"/>
        </w:numPr>
      </w:pPr>
      <w:r>
        <w:t>IndianPlayers.js</w:t>
      </w:r>
    </w:p>
    <w:p w14:paraId="63BD075B" w14:textId="77777777" w:rsidR="00753C2E" w:rsidRDefault="00000000">
      <w:r>
        <w:br/>
        <w:t>import React from 'react';</w:t>
      </w:r>
      <w:r>
        <w:br/>
      </w:r>
      <w:r>
        <w:br/>
        <w:t>const IndianPlayers = ({ IndianPlayers }) =&gt; {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{IndianPlayers.map((player, index) =&gt; (</w:t>
      </w:r>
      <w:r>
        <w:br/>
        <w:t xml:space="preserve">                &lt;p key={index}&gt;{player}&lt;/p&gt;</w:t>
      </w:r>
      <w:r>
        <w:br/>
        <w:t xml:space="preserve">            ))}</w:t>
      </w:r>
      <w:r>
        <w:br/>
        <w:t xml:space="preserve">        &lt;/div&gt;</w:t>
      </w:r>
      <w:r>
        <w:br/>
        <w:t xml:space="preserve">    );</w:t>
      </w:r>
      <w:r>
        <w:br/>
        <w:t>};</w:t>
      </w:r>
      <w:r>
        <w:br/>
      </w:r>
      <w:r>
        <w:br/>
        <w:t>export const OddPlayers = (players) =&gt; {</w:t>
      </w:r>
      <w:r>
        <w:br/>
        <w:t xml:space="preserve">    const { IndianTeam } = players;</w:t>
      </w:r>
      <w:r>
        <w:br/>
        <w:t xml:space="preserve">    const oddPlayers = IndianTeam.filter((player, index) =&gt; index % 2 !== 0);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{oddPlayers.map((player, index) =&gt; (</w:t>
      </w:r>
      <w:r>
        <w:br/>
        <w:t xml:space="preserve">                &lt;p key={index}&gt;{player}&lt;/p&gt;</w:t>
      </w:r>
      <w:r>
        <w:br/>
        <w:t xml:space="preserve">            ))}</w:t>
      </w:r>
      <w:r>
        <w:br/>
        <w:t xml:space="preserve">        &lt;/div&gt;</w:t>
      </w:r>
      <w:r>
        <w:br/>
        <w:t xml:space="preserve">    );</w:t>
      </w:r>
      <w:r>
        <w:br/>
        <w:t>};</w:t>
      </w:r>
      <w:r>
        <w:br/>
      </w:r>
      <w:r>
        <w:br/>
        <w:t>export const EvenPlayers = (players) =&gt; {</w:t>
      </w:r>
      <w:r>
        <w:br/>
        <w:t xml:space="preserve">    const { IndianTeam } = players;</w:t>
      </w:r>
      <w:r>
        <w:br/>
        <w:t xml:space="preserve">    const evenPlayers = IndianTeam.filter((player, index) =&gt; index % 2 === 0);</w:t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{evenPlayers.map((player, index) =&gt; (</w:t>
      </w:r>
      <w:r>
        <w:br/>
        <w:t xml:space="preserve">                &lt;p key={index}&gt;{player}&lt;/p&gt;</w:t>
      </w:r>
      <w:r>
        <w:br/>
        <w:t xml:space="preserve">            ))}</w:t>
      </w:r>
      <w:r>
        <w:br/>
        <w:t xml:space="preserve">        &lt;/div&gt;</w:t>
      </w:r>
      <w:r>
        <w:br/>
        <w:t xml:space="preserve">    );</w:t>
      </w:r>
      <w:r>
        <w:br/>
        <w:t>};</w:t>
      </w:r>
      <w:r>
        <w:br/>
      </w:r>
      <w:r>
        <w:lastRenderedPageBreak/>
        <w:br/>
        <w:t>export default IndianPlayers;</w:t>
      </w:r>
      <w:r>
        <w:br/>
      </w:r>
    </w:p>
    <w:p w14:paraId="65D019BB" w14:textId="77777777" w:rsidR="00753C2E" w:rsidRDefault="00000000">
      <w:pPr>
        <w:pStyle w:val="Heading1"/>
      </w:pPr>
      <w:r>
        <w:t>App.js (Main Page)</w:t>
      </w:r>
    </w:p>
    <w:p w14:paraId="7B77F572" w14:textId="77777777" w:rsidR="00753C2E" w:rsidRDefault="00000000">
      <w:r>
        <w:br/>
        <w:t>import React from 'react';</w:t>
      </w:r>
      <w:r>
        <w:br/>
        <w:t>import ListofPlayers from './components/ListofPlayers';</w:t>
      </w:r>
      <w:r>
        <w:br/>
        <w:t>import Scorebelow70 from './components/Scorebelow70';</w:t>
      </w:r>
      <w:r>
        <w:br/>
        <w:t>import IndianPlayers, { OddPlayers, EvenPlayers } from './components/IndianPlayers';</w:t>
      </w:r>
      <w:r>
        <w:br/>
      </w:r>
      <w:r>
        <w:br/>
        <w:t>function App() {</w:t>
      </w:r>
      <w:r>
        <w:br/>
        <w:t xml:space="preserve">    const flag = true;</w:t>
      </w:r>
      <w:r>
        <w:br/>
      </w:r>
      <w:r>
        <w:br/>
        <w:t xml:space="preserve">    const players = [</w:t>
      </w:r>
      <w:r>
        <w:br/>
        <w:t xml:space="preserve">        { name: 'Player 1', score: 85 },</w:t>
      </w:r>
      <w:r>
        <w:br/>
        <w:t xml:space="preserve">        { name: 'Player 2', score: 68 },</w:t>
      </w:r>
      <w:r>
        <w:br/>
        <w:t xml:space="preserve">        { name: 'Player 3', score: 90 },</w:t>
      </w:r>
      <w:r>
        <w:br/>
        <w:t xml:space="preserve">        { name: 'Player 4', score: 45 },</w:t>
      </w:r>
      <w:r>
        <w:br/>
        <w:t xml:space="preserve">        { name: 'Player 5', score: 77 },</w:t>
      </w:r>
      <w:r>
        <w:br/>
        <w:t xml:space="preserve">        { name: 'Player 6', score: 65 },</w:t>
      </w:r>
      <w:r>
        <w:br/>
        <w:t xml:space="preserve">        { name: 'Player 7', score: 30 },</w:t>
      </w:r>
      <w:r>
        <w:br/>
        <w:t xml:space="preserve">        { name: 'Player 8', score: 72 },</w:t>
      </w:r>
      <w:r>
        <w:br/>
        <w:t xml:space="preserve">        { name: 'Player 9', score: 55 },</w:t>
      </w:r>
      <w:r>
        <w:br/>
        <w:t xml:space="preserve">        { name: 'Player 10', score: 88 },</w:t>
      </w:r>
      <w:r>
        <w:br/>
        <w:t xml:space="preserve">        { name: 'Player 11', score: 43 },</w:t>
      </w:r>
      <w:r>
        <w:br/>
        <w:t xml:space="preserve">    ];</w:t>
      </w:r>
      <w:r>
        <w:br/>
      </w:r>
      <w:r>
        <w:br/>
        <w:t xml:space="preserve">    const T20players = ['Virat', 'Rohit', 'Jadeja'];</w:t>
      </w:r>
      <w:r>
        <w:br/>
        <w:t xml:space="preserve">    const RanjiTrophy = ['Pujara', 'Rahane', 'Iyer'];</w:t>
      </w:r>
      <w:r>
        <w:br/>
        <w:t xml:space="preserve">    const IndianTeam = [...T20players, ...RanjiTrophy];</w:t>
      </w:r>
      <w:r>
        <w:br/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{flag === true ? (</w:t>
      </w:r>
      <w:r>
        <w:br/>
        <w:t xml:space="preserve">                &lt;div&gt;</w:t>
      </w:r>
      <w:r>
        <w:br/>
        <w:t xml:space="preserve">                    &lt;h1&gt;List of Players&lt;/h1&gt;</w:t>
      </w:r>
      <w:r>
        <w:br/>
        <w:t xml:space="preserve">                    &lt;ListofPlayers players={players} /&gt;</w:t>
      </w:r>
      <w:r>
        <w:br/>
        <w:t xml:space="preserve">                    &lt;hr /&gt;</w:t>
      </w:r>
      <w:r>
        <w:br/>
        <w:t xml:space="preserve">                    &lt;h1&gt;List of Players having Scores Less than 70&lt;/h1&gt;</w:t>
      </w:r>
      <w:r>
        <w:br/>
        <w:t xml:space="preserve">                    &lt;Scorebelow70 players={players} /&gt;</w:t>
      </w:r>
      <w:r>
        <w:br/>
      </w:r>
      <w:r>
        <w:lastRenderedPageBreak/>
        <w:t xml:space="preserve">                &lt;/div&gt;</w:t>
      </w:r>
      <w:r>
        <w:br/>
        <w:t xml:space="preserve">            ) : (</w:t>
      </w:r>
      <w:r>
        <w:br/>
        <w:t xml:space="preserve">                &lt;div&gt;</w:t>
      </w:r>
      <w:r>
        <w:br/>
        <w:t xml:space="preserve">                    &lt;div&gt;</w:t>
      </w:r>
      <w:r>
        <w:br/>
        <w:t xml:space="preserve">                        &lt;h1&gt;Indian Team&lt;/h1&gt;</w:t>
      </w:r>
      <w:r>
        <w:br/>
        <w:t xml:space="preserve">                        &lt;h1&gt;Odd Players&lt;/h1&gt;</w:t>
      </w:r>
      <w:r>
        <w:br/>
        <w:t xml:space="preserve">                        {OddPlayers({ IndianTeam })}</w:t>
      </w:r>
      <w:r>
        <w:br/>
        <w:t xml:space="preserve">                        &lt;hr /&gt;</w:t>
      </w:r>
      <w:r>
        <w:br/>
        <w:t xml:space="preserve">                        &lt;h1&gt;Even Players&lt;/h1&gt;</w:t>
      </w:r>
      <w:r>
        <w:br/>
        <w:t xml:space="preserve">                        {EvenPlayers({ IndianTeam })}</w:t>
      </w:r>
      <w:r>
        <w:br/>
        <w:t xml:space="preserve">                    &lt;/div&gt;</w:t>
      </w:r>
      <w:r>
        <w:br/>
        <w:t xml:space="preserve">                    &lt;hr /&gt;</w:t>
      </w:r>
      <w:r>
        <w:br/>
        <w:t xml:space="preserve">                    &lt;div&gt;</w:t>
      </w:r>
      <w:r>
        <w:br/>
        <w:t xml:space="preserve">                        &lt;h1&gt;List of Indian Players Merged:&lt;/h1&gt;</w:t>
      </w:r>
      <w:r>
        <w:br/>
        <w:t xml:space="preserve">                        &lt;IndianPlayers IndianPlayers={IndianTeam} /&gt;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)}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export default App;</w:t>
      </w:r>
      <w:r>
        <w:br/>
      </w:r>
    </w:p>
    <w:p w14:paraId="481B1B98" w14:textId="77777777" w:rsidR="00933C1A" w:rsidRPr="00933C1A" w:rsidRDefault="00933C1A" w:rsidP="00933C1A">
      <w:pPr>
        <w:rPr>
          <w:b/>
          <w:bCs/>
          <w:color w:val="1F497D" w:themeColor="text2"/>
          <w:sz w:val="28"/>
          <w:szCs w:val="28"/>
        </w:rPr>
      </w:pPr>
      <w:r w:rsidRPr="00933C1A">
        <w:rPr>
          <w:b/>
          <w:bCs/>
          <w:color w:val="1F497D" w:themeColor="text2"/>
          <w:sz w:val="28"/>
          <w:szCs w:val="28"/>
        </w:rPr>
        <w:t>Output: When Flag = true</w:t>
      </w:r>
    </w:p>
    <w:p w14:paraId="52FE5F59" w14:textId="77777777" w:rsidR="00933C1A" w:rsidRPr="00933C1A" w:rsidRDefault="00933C1A" w:rsidP="00933C1A">
      <w:r w:rsidRPr="00933C1A">
        <w:t>The output displays:</w:t>
      </w:r>
    </w:p>
    <w:p w14:paraId="039CBDF7" w14:textId="77777777" w:rsidR="00933C1A" w:rsidRPr="00933C1A" w:rsidRDefault="00933C1A" w:rsidP="00933C1A">
      <w:r w:rsidRPr="00933C1A">
        <w:t xml:space="preserve">- All 11 players with their names and scores using </w:t>
      </w:r>
      <w:proofErr w:type="gramStart"/>
      <w:r w:rsidRPr="00933C1A">
        <w:t>map(</w:t>
      </w:r>
      <w:proofErr w:type="gramEnd"/>
      <w:r w:rsidRPr="00933C1A">
        <w:t>)</w:t>
      </w:r>
    </w:p>
    <w:p w14:paraId="2F305E09" w14:textId="77777777" w:rsidR="00933C1A" w:rsidRPr="00933C1A" w:rsidRDefault="00933C1A" w:rsidP="00933C1A">
      <w:r w:rsidRPr="00933C1A">
        <w:t>- Players filtered with scores below 70 using arrow function</w:t>
      </w:r>
    </w:p>
    <w:p w14:paraId="7A46E451" w14:textId="77777777" w:rsidR="00933C1A" w:rsidRDefault="00933C1A"/>
    <w:sectPr w:rsidR="00933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9879DC"/>
    <w:multiLevelType w:val="hybridMultilevel"/>
    <w:tmpl w:val="CB446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414629">
    <w:abstractNumId w:val="8"/>
  </w:num>
  <w:num w:numId="2" w16cid:durableId="1550220762">
    <w:abstractNumId w:val="6"/>
  </w:num>
  <w:num w:numId="3" w16cid:durableId="1033845303">
    <w:abstractNumId w:val="5"/>
  </w:num>
  <w:num w:numId="4" w16cid:durableId="1759013530">
    <w:abstractNumId w:val="4"/>
  </w:num>
  <w:num w:numId="5" w16cid:durableId="1173495945">
    <w:abstractNumId w:val="7"/>
  </w:num>
  <w:num w:numId="6" w16cid:durableId="1738286953">
    <w:abstractNumId w:val="3"/>
  </w:num>
  <w:num w:numId="7" w16cid:durableId="779571396">
    <w:abstractNumId w:val="2"/>
  </w:num>
  <w:num w:numId="8" w16cid:durableId="330643545">
    <w:abstractNumId w:val="1"/>
  </w:num>
  <w:num w:numId="9" w16cid:durableId="992635173">
    <w:abstractNumId w:val="0"/>
  </w:num>
  <w:num w:numId="10" w16cid:durableId="4205636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1200"/>
    <w:rsid w:val="00753C2E"/>
    <w:rsid w:val="00933C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CCA8E"/>
  <w14:defaultImageDpi w14:val="300"/>
  <w15:docId w15:val="{011A24FA-F05D-4696-B537-4F47578C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Tiyasa Kundu</cp:lastModifiedBy>
  <cp:revision>2</cp:revision>
  <dcterms:created xsi:type="dcterms:W3CDTF">2025-08-02T07:24:00Z</dcterms:created>
  <dcterms:modified xsi:type="dcterms:W3CDTF">2025-08-02T07:24:00Z</dcterms:modified>
  <cp:category/>
</cp:coreProperties>
</file>