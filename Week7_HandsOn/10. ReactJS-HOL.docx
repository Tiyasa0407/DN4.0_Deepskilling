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FC40" w14:textId="0713F393" w:rsidR="00E0550B" w:rsidRPr="00E0550B" w:rsidRDefault="00E0550B" w:rsidP="00E0550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</w:pPr>
      <w:r w:rsidRPr="00E0550B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val="en-IN" w:eastAsia="en-IN"/>
        </w:rPr>
        <w:t>10. ReactJS-HOL</w:t>
      </w:r>
    </w:p>
    <w:p w14:paraId="0EE340C1" w14:textId="3F37DBB1" w:rsidR="00E0550B" w:rsidRPr="00E0550B" w:rsidRDefault="00E0550B">
      <w:pPr>
        <w:pStyle w:val="Heading1"/>
        <w:rPr>
          <w:sz w:val="36"/>
          <w:szCs w:val="36"/>
        </w:rPr>
      </w:pPr>
      <w:r w:rsidRPr="00E0550B">
        <w:rPr>
          <w:sz w:val="36"/>
          <w:szCs w:val="36"/>
        </w:rPr>
        <w:t>Office Space Rental App</w:t>
      </w:r>
    </w:p>
    <w:p w14:paraId="7CB3F0EB" w14:textId="7ED36554" w:rsidR="003402DC" w:rsidRDefault="00000000">
      <w:pPr>
        <w:pStyle w:val="Heading1"/>
      </w:pPr>
      <w:r>
        <w:t>Project Structure</w:t>
      </w:r>
    </w:p>
    <w:p w14:paraId="1E2E71D7" w14:textId="77777777" w:rsidR="003402DC" w:rsidRDefault="00000000">
      <w:r>
        <w:br/>
        <w:t>officespacerentalapp/</w:t>
      </w:r>
      <w:r>
        <w:br/>
        <w:t>├── public/</w:t>
      </w:r>
      <w:r>
        <w:br/>
        <w:t>│   └── index.html</w:t>
      </w:r>
      <w:r>
        <w:br/>
        <w:t>├── src/</w:t>
      </w:r>
      <w:r>
        <w:br/>
        <w:t>│   ├── App.js</w:t>
      </w:r>
      <w:r>
        <w:br/>
        <w:t>│   └── index.js</w:t>
      </w:r>
      <w:r>
        <w:br/>
        <w:t>├── package.json</w:t>
      </w:r>
      <w:r>
        <w:br/>
      </w:r>
    </w:p>
    <w:p w14:paraId="76D2125B" w14:textId="5EDB9F74" w:rsidR="003402DC" w:rsidRDefault="00000000">
      <w:pPr>
        <w:pStyle w:val="Heading1"/>
      </w:pPr>
      <w:proofErr w:type="spellStart"/>
      <w:r>
        <w:t>src</w:t>
      </w:r>
      <w:proofErr w:type="spellEnd"/>
      <w:r>
        <w:t>/index.js</w:t>
      </w:r>
    </w:p>
    <w:p w14:paraId="7417114F" w14:textId="77777777" w:rsidR="003402DC" w:rsidRDefault="00000000">
      <w:r>
        <w:t>import React from 'react';</w:t>
      </w:r>
      <w:r>
        <w:br/>
        <w:t>import ReactDOM from 'react-dom/client';</w:t>
      </w:r>
      <w:r>
        <w:br/>
        <w:t>import App from './App';</w:t>
      </w:r>
      <w:r>
        <w:br/>
      </w:r>
      <w:r>
        <w:br/>
        <w:t>const root = ReactDOM.createRoot(document.getElementById('root'));</w:t>
      </w:r>
      <w:r>
        <w:br/>
        <w:t>root.render(&lt;App /&gt;);</w:t>
      </w:r>
      <w:r>
        <w:br/>
      </w:r>
    </w:p>
    <w:p w14:paraId="34000567" w14:textId="717F6AA7" w:rsidR="003402DC" w:rsidRDefault="00000000">
      <w:pPr>
        <w:pStyle w:val="Heading1"/>
      </w:pPr>
      <w:proofErr w:type="spellStart"/>
      <w:r>
        <w:t>src</w:t>
      </w:r>
      <w:proofErr w:type="spellEnd"/>
      <w:r>
        <w:t>/App.js</w:t>
      </w:r>
    </w:p>
    <w:p w14:paraId="7FDC0413" w14:textId="7F248694" w:rsidR="003402DC" w:rsidRDefault="00000000">
      <w:r>
        <w:t>import React from 'react';</w:t>
      </w:r>
      <w:r>
        <w:br/>
      </w:r>
      <w:r>
        <w:br/>
        <w:t>const App = () =&gt; {</w:t>
      </w:r>
      <w:r>
        <w:br/>
        <w:t xml:space="preserve">  const officeList = [</w:t>
      </w:r>
      <w:r>
        <w:br/>
        <w:t xml:space="preserve">    {</w:t>
      </w:r>
      <w:r>
        <w:br/>
        <w:t xml:space="preserve">      name: 'WeWork',</w:t>
      </w:r>
      <w:r>
        <w:br/>
        <w:t xml:space="preserve">      rent: 45000,</w:t>
      </w:r>
      <w:r>
        <w:br/>
        <w:t xml:space="preserve">      address: 'Kolkata, Sector V',</w:t>
      </w:r>
      <w:r>
        <w:br/>
        <w:t xml:space="preserve">      image: 'https://via.placeholder.com/300x150.png?text=WeWork',</w:t>
      </w:r>
      <w:r>
        <w:br/>
        <w:t xml:space="preserve">    },</w:t>
      </w:r>
      <w:r>
        <w:br/>
        <w:t xml:space="preserve">    {</w:t>
      </w:r>
      <w:r>
        <w:br/>
        <w:t xml:space="preserve">      name: 'Regus',</w:t>
      </w:r>
      <w:r>
        <w:br/>
        <w:t xml:space="preserve">      rent: 75000,</w:t>
      </w:r>
      <w:r>
        <w:br/>
      </w:r>
      <w:r>
        <w:lastRenderedPageBreak/>
        <w:t xml:space="preserve">      address: 'Bangalore, Whitefield',</w:t>
      </w:r>
      <w:r>
        <w:br/>
        <w:t xml:space="preserve">      image: 'https://via.placeholder.com/300x150.png?text=Regus',</w:t>
      </w:r>
      <w:r>
        <w:br/>
        <w:t xml:space="preserve">    },</w:t>
      </w:r>
      <w:r>
        <w:br/>
        <w:t xml:space="preserve">    {</w:t>
      </w:r>
      <w:r>
        <w:br/>
        <w:t xml:space="preserve">      name: 'SmartWorks',</w:t>
      </w:r>
      <w:r>
        <w:br/>
        <w:t xml:space="preserve">      rent: 60000,</w:t>
      </w:r>
      <w:r>
        <w:br/>
        <w:t xml:space="preserve">      address: 'Mumbai, BKC',</w:t>
      </w:r>
      <w:r>
        <w:br/>
        <w:t xml:space="preserve">      image: 'https://via.placeholder.com/300x150.png?text=SmartWorks',</w:t>
      </w:r>
      <w:r>
        <w:br/>
        <w:t xml:space="preserve">    },</w:t>
      </w:r>
      <w:r>
        <w:br/>
        <w:t xml:space="preserve">  ];</w:t>
      </w:r>
      <w:r>
        <w:br/>
      </w:r>
      <w:r>
        <w:br/>
        <w:t xml:space="preserve">  const rentStyle = (rent) =&gt; ({</w:t>
      </w:r>
      <w:r>
        <w:br/>
        <w:t xml:space="preserve">    color: rent &lt; 60000 ? 'red' : rent &gt; 60000 ? 'green' : 'black',</w:t>
      </w:r>
      <w:r>
        <w:br/>
        <w:t xml:space="preserve">    </w:t>
      </w:r>
      <w:proofErr w:type="spellStart"/>
      <w:r>
        <w:t>fontWeight</w:t>
      </w:r>
      <w:proofErr w:type="spellEnd"/>
      <w:r>
        <w:t>: 'bold',</w:t>
      </w:r>
      <w:r>
        <w:br/>
        <w:t xml:space="preserve">  });</w:t>
      </w:r>
      <w:r>
        <w:br/>
      </w:r>
      <w:r>
        <w:br/>
        <w:t xml:space="preserve">  return (</w:t>
      </w:r>
      <w:r>
        <w:br/>
        <w:t xml:space="preserve">    &lt;div style={{ </w:t>
      </w:r>
      <w:proofErr w:type="spellStart"/>
      <w:r>
        <w:t>fontFamily</w:t>
      </w:r>
      <w:proofErr w:type="spellEnd"/>
      <w:r>
        <w:t>: 'Arial', margin: '20px' }}&gt;</w:t>
      </w:r>
      <w:r>
        <w:br/>
        <w:t xml:space="preserve">      &lt;h1&gt; Office Space Rental App&lt;/h1&gt;</w:t>
      </w:r>
      <w:r>
        <w:br/>
      </w:r>
      <w:r>
        <w:br/>
        <w:t xml:space="preserve">      {officeList.map((office, index) =&gt; (</w:t>
      </w:r>
      <w:r>
        <w:br/>
        <w:t xml:space="preserve">        &lt;div key={index} style={{ border: '1px solid #ccc', marginBottom: '20px', padding: '10px', borderRadius: '8px' }}&gt;</w:t>
      </w:r>
      <w:r>
        <w:br/>
        <w:t xml:space="preserve">          &lt;img src={office.image} alt={office.name} width="300" /&gt;</w:t>
      </w:r>
      <w:r>
        <w:br/>
        <w:t xml:space="preserve">          &lt;h2&gt;{office.name}&lt;/h2&gt;</w:t>
      </w:r>
      <w:r>
        <w:br/>
        <w:t xml:space="preserve">          &lt;p&gt;&lt;strong&gt;Address:&lt;/strong&gt; {office.address}&lt;/p&gt;</w:t>
      </w:r>
      <w:r>
        <w:br/>
        <w:t xml:space="preserve">          &lt;p style={rentStyle(office.rent)}&gt;</w:t>
      </w:r>
      <w:r>
        <w:br/>
        <w:t xml:space="preserve">            &lt;strong&gt;Rent:&lt;/strong&gt; ₹{office.rent}</w:t>
      </w:r>
      <w:r>
        <w:br/>
        <w:t xml:space="preserve">          &lt;/p&gt;</w:t>
      </w:r>
      <w:r>
        <w:br/>
        <w:t xml:space="preserve">        &lt;/div&gt;</w:t>
      </w:r>
      <w:r>
        <w:br/>
        <w:t xml:space="preserve">      ))}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App;</w:t>
      </w:r>
      <w:r>
        <w:br/>
      </w:r>
    </w:p>
    <w:p w14:paraId="36954DEE" w14:textId="565467F2" w:rsidR="003402DC" w:rsidRDefault="00000000">
      <w:pPr>
        <w:pStyle w:val="Heading1"/>
      </w:pPr>
      <w:r>
        <w:t xml:space="preserve"> public/index.html </w:t>
      </w:r>
    </w:p>
    <w:p w14:paraId="7734B9B5" w14:textId="5936C3B3" w:rsidR="003402DC" w:rsidRDefault="00000000">
      <w:r>
        <w:t>&lt;!DOCTYPE html&gt;</w:t>
      </w:r>
      <w:r>
        <w:br/>
        <w:t>&lt;html lang="en"&gt;</w:t>
      </w:r>
      <w:r>
        <w:br/>
        <w:t xml:space="preserve">  &lt;head&gt;</w:t>
      </w:r>
      <w:r>
        <w:br/>
      </w:r>
      <w:r>
        <w:lastRenderedPageBreak/>
        <w:t xml:space="preserve">    &lt;meta charset="UTF-8" /&gt;</w:t>
      </w:r>
      <w:r>
        <w:br/>
        <w:t xml:space="preserve">    &lt;link rel="icon" href="%PUBLIC_URL%/favicon.ico" /&gt;</w:t>
      </w:r>
      <w:r>
        <w:br/>
        <w:t xml:space="preserve">    &lt;meta name="viewport" content="width=device-width, initial-scale=1.0" /&gt;</w:t>
      </w:r>
      <w:r>
        <w:br/>
        <w:t xml:space="preserve">    &lt;title&gt;Office Space Rental App&lt;/title&gt;</w:t>
      </w:r>
      <w:r>
        <w:br/>
        <w:t xml:space="preserve">  &lt;/head&gt;</w:t>
      </w:r>
      <w:r>
        <w:br/>
        <w:t xml:space="preserve">  &lt;body&gt;</w:t>
      </w:r>
      <w:r>
        <w:br/>
        <w:t xml:space="preserve">    &lt;div id="root"&gt;&lt;/div&gt;</w:t>
      </w:r>
      <w:r>
        <w:br/>
        <w:t xml:space="preserve">  &lt;/body&gt;</w:t>
      </w:r>
      <w:r>
        <w:br/>
        <w:t>&lt;/html&gt;</w:t>
      </w:r>
      <w:r>
        <w:br/>
      </w:r>
    </w:p>
    <w:sectPr w:rsidR="00340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58503">
    <w:abstractNumId w:val="8"/>
  </w:num>
  <w:num w:numId="2" w16cid:durableId="576093167">
    <w:abstractNumId w:val="6"/>
  </w:num>
  <w:num w:numId="3" w16cid:durableId="245069834">
    <w:abstractNumId w:val="5"/>
  </w:num>
  <w:num w:numId="4" w16cid:durableId="2009673368">
    <w:abstractNumId w:val="4"/>
  </w:num>
  <w:num w:numId="5" w16cid:durableId="593199065">
    <w:abstractNumId w:val="7"/>
  </w:num>
  <w:num w:numId="6" w16cid:durableId="1343630542">
    <w:abstractNumId w:val="3"/>
  </w:num>
  <w:num w:numId="7" w16cid:durableId="1921989243">
    <w:abstractNumId w:val="2"/>
  </w:num>
  <w:num w:numId="8" w16cid:durableId="1149710769">
    <w:abstractNumId w:val="1"/>
  </w:num>
  <w:num w:numId="9" w16cid:durableId="51203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02DC"/>
    <w:rsid w:val="00830958"/>
    <w:rsid w:val="00AA1D8D"/>
    <w:rsid w:val="00B47730"/>
    <w:rsid w:val="00CB0664"/>
    <w:rsid w:val="00E055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E6B9E"/>
  <w14:defaultImageDpi w14:val="300"/>
  <w15:docId w15:val="{1D8CF0DE-7E4C-4985-9187-354ABD14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2025-08-02T07:36:00Z</dcterms:created>
  <dcterms:modified xsi:type="dcterms:W3CDTF">2025-08-02T07:36:00Z</dcterms:modified>
  <cp:category/>
</cp:coreProperties>
</file>