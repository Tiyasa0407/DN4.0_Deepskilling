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05D14" w14:textId="77777777" w:rsidR="00F15644" w:rsidRPr="00F15644" w:rsidRDefault="00F15644" w:rsidP="00F15644">
      <w:pPr>
        <w:spacing w:after="0" w:line="240" w:lineRule="auto"/>
        <w:jc w:val="both"/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val="en-IN" w:eastAsia="en-IN"/>
        </w:rPr>
      </w:pPr>
      <w:r w:rsidRPr="00F15644"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val="en-IN" w:eastAsia="en-IN"/>
        </w:rPr>
        <w:t>12. ReactJS-HOL</w:t>
      </w:r>
    </w:p>
    <w:p w14:paraId="0F091AD0" w14:textId="77777777" w:rsidR="00F15644" w:rsidRDefault="00F15644" w:rsidP="00F15644">
      <w:pPr>
        <w:spacing w:after="0" w:line="240" w:lineRule="auto"/>
        <w:jc w:val="both"/>
        <w:rPr>
          <w:rFonts w:ascii="Arial" w:eastAsia="Times New Roman" w:hAnsi="Arial" w:cs="Arial"/>
          <w:color w:val="1F497D" w:themeColor="text2"/>
          <w:sz w:val="24"/>
          <w:szCs w:val="24"/>
          <w:lang w:eastAsia="en-IN"/>
        </w:rPr>
      </w:pPr>
    </w:p>
    <w:p w14:paraId="688FC93D" w14:textId="0196BE24" w:rsidR="00F15644" w:rsidRPr="00F15644" w:rsidRDefault="00F15644" w:rsidP="00F15644">
      <w:pPr>
        <w:spacing w:after="0" w:line="240" w:lineRule="auto"/>
        <w:jc w:val="both"/>
        <w:rPr>
          <w:rFonts w:ascii="Arial" w:eastAsia="Times New Roman" w:hAnsi="Arial" w:cs="Arial"/>
          <w:color w:val="1F497D" w:themeColor="text2"/>
          <w:sz w:val="24"/>
          <w:szCs w:val="24"/>
          <w:lang w:eastAsia="en-IN"/>
        </w:rPr>
      </w:pPr>
      <w:r w:rsidRPr="00F15644">
        <w:rPr>
          <w:rFonts w:ascii="Arial" w:eastAsia="Times New Roman" w:hAnsi="Arial" w:cs="Arial"/>
          <w:color w:val="1F497D" w:themeColor="text2"/>
          <w:sz w:val="24"/>
          <w:szCs w:val="24"/>
          <w:lang w:eastAsia="en-IN"/>
        </w:rPr>
        <w:t>Create a React Application named “</w:t>
      </w:r>
      <w:proofErr w:type="spellStart"/>
      <w:r w:rsidRPr="00F15644">
        <w:rPr>
          <w:rFonts w:ascii="Arial" w:eastAsia="Times New Roman" w:hAnsi="Arial" w:cs="Arial"/>
          <w:color w:val="1F497D" w:themeColor="text2"/>
          <w:sz w:val="24"/>
          <w:szCs w:val="24"/>
          <w:lang w:eastAsia="en-IN"/>
        </w:rPr>
        <w:t>ticketbookingapp</w:t>
      </w:r>
      <w:proofErr w:type="spellEnd"/>
      <w:r w:rsidRPr="00F15644">
        <w:rPr>
          <w:rFonts w:ascii="Arial" w:eastAsia="Times New Roman" w:hAnsi="Arial" w:cs="Arial"/>
          <w:color w:val="1F497D" w:themeColor="text2"/>
          <w:sz w:val="24"/>
          <w:szCs w:val="24"/>
          <w:lang w:eastAsia="en-IN"/>
        </w:rPr>
        <w:t>” where the guest user can browse the page where the flight details are displayed whereas the logged in user only can book tickets.</w:t>
      </w:r>
    </w:p>
    <w:p w14:paraId="7A101C34" w14:textId="069762C9" w:rsidR="000A045B" w:rsidRDefault="00000000">
      <w:pPr>
        <w:pStyle w:val="Heading1"/>
      </w:pPr>
      <w:r>
        <w:t xml:space="preserve"> Project Structure</w:t>
      </w:r>
    </w:p>
    <w:p w14:paraId="5716EBC7" w14:textId="77777777" w:rsidR="000A045B" w:rsidRDefault="00000000">
      <w:r>
        <w:br/>
        <w:t>ticketbookingapp/</w:t>
      </w:r>
      <w:r>
        <w:br/>
        <w:t>├── public/</w:t>
      </w:r>
      <w:r>
        <w:br/>
        <w:t>│   └── index.html</w:t>
      </w:r>
      <w:r>
        <w:br/>
        <w:t>├── src/</w:t>
      </w:r>
      <w:r>
        <w:br/>
        <w:t>│   ├── App.js</w:t>
      </w:r>
      <w:r>
        <w:br/>
        <w:t>│   ├── GuestPage.js</w:t>
      </w:r>
      <w:r>
        <w:br/>
        <w:t>│   ├── UserPage.js</w:t>
      </w:r>
      <w:r>
        <w:br/>
        <w:t>│   └── index.js</w:t>
      </w:r>
      <w:r>
        <w:br/>
        <w:t>├── package.json</w:t>
      </w:r>
      <w:r>
        <w:br/>
      </w:r>
    </w:p>
    <w:p w14:paraId="256018EC" w14:textId="63852989" w:rsidR="000A045B" w:rsidRDefault="00000000">
      <w:pPr>
        <w:pStyle w:val="Heading1"/>
      </w:pPr>
      <w:r>
        <w:t xml:space="preserve"> src/index.js</w:t>
      </w:r>
    </w:p>
    <w:p w14:paraId="72A8D13A" w14:textId="77777777" w:rsidR="000A045B" w:rsidRDefault="00000000">
      <w:r>
        <w:t>import React from 'react';</w:t>
      </w:r>
      <w:r>
        <w:br/>
        <w:t>import ReactDOM from 'react-dom/client';</w:t>
      </w:r>
      <w:r>
        <w:br/>
        <w:t>import App from './App';</w:t>
      </w:r>
      <w:r>
        <w:br/>
      </w:r>
      <w:r>
        <w:br/>
        <w:t>const root = ReactDOM.createRoot(document.getElementById('root'));</w:t>
      </w:r>
      <w:r>
        <w:br/>
        <w:t>root.render(&lt;App /&gt;);</w:t>
      </w:r>
      <w:r>
        <w:br/>
      </w:r>
    </w:p>
    <w:p w14:paraId="516F8073" w14:textId="74AE732B" w:rsidR="000A045B" w:rsidRDefault="00000000">
      <w:pPr>
        <w:pStyle w:val="Heading1"/>
      </w:pPr>
      <w:r>
        <w:t xml:space="preserve"> src/GuestPage.js</w:t>
      </w:r>
    </w:p>
    <w:p w14:paraId="3D9FA8A6" w14:textId="0F2AB6AB" w:rsidR="000A045B" w:rsidRDefault="00000000">
      <w:r>
        <w:t>import React from 'react';</w:t>
      </w:r>
      <w:r>
        <w:br/>
      </w:r>
      <w:r>
        <w:br/>
        <w:t xml:space="preserve">const </w:t>
      </w:r>
      <w:proofErr w:type="spellStart"/>
      <w:r>
        <w:t>GuestPage</w:t>
      </w:r>
      <w:proofErr w:type="spellEnd"/>
      <w:r>
        <w:t xml:space="preserve"> = () =&gt; {</w:t>
      </w:r>
      <w:r>
        <w:br/>
        <w:t xml:space="preserve">  return (</w:t>
      </w:r>
      <w:r>
        <w:br/>
        <w:t xml:space="preserve">    &lt;div&gt;</w:t>
      </w:r>
      <w:r>
        <w:br/>
        <w:t xml:space="preserve">      &lt;h2&gt; Guest View&lt;/h2&gt;</w:t>
      </w:r>
      <w:r>
        <w:br/>
        <w:t xml:space="preserve">      &lt;p&gt;You are currently browsing as a guest. Please login to book your ticket.&lt;/p&gt;</w:t>
      </w:r>
      <w:r>
        <w:br/>
        <w:t xml:space="preserve">      &lt;ul&gt;</w:t>
      </w:r>
      <w:r>
        <w:br/>
        <w:t xml:space="preserve">        &lt;li&gt;Flight: Kolkata to Delhi - ₹5000&lt;/li&gt;</w:t>
      </w:r>
      <w:r>
        <w:br/>
        <w:t xml:space="preserve">        &lt;li&gt;Flight: Bangalore to Mumbai - ₹4500&lt;/li&gt;</w:t>
      </w:r>
      <w:r>
        <w:br/>
        <w:t xml:space="preserve">        &lt;li&gt;Flight: Chennai to Hyderabad - ₹3000&lt;/li&gt;</w:t>
      </w:r>
      <w:r>
        <w:br/>
      </w:r>
      <w:r>
        <w:lastRenderedPageBreak/>
        <w:t xml:space="preserve">      &lt;/ul&gt;</w:t>
      </w:r>
      <w:r>
        <w:br/>
        <w:t xml:space="preserve">    &lt;/div&gt;</w:t>
      </w:r>
      <w:r>
        <w:br/>
        <w:t xml:space="preserve">  );</w:t>
      </w:r>
      <w:r>
        <w:br/>
        <w:t>};</w:t>
      </w:r>
      <w:r>
        <w:br/>
      </w:r>
      <w:r>
        <w:br/>
        <w:t>export default GuestPage;</w:t>
      </w:r>
      <w:r>
        <w:br/>
      </w:r>
    </w:p>
    <w:p w14:paraId="3115BF39" w14:textId="41F5D64A" w:rsidR="000A045B" w:rsidRDefault="00000000">
      <w:pPr>
        <w:pStyle w:val="Heading1"/>
      </w:pPr>
      <w:r>
        <w:t xml:space="preserve"> src/UserPage.js</w:t>
      </w:r>
    </w:p>
    <w:p w14:paraId="2A55BC29" w14:textId="113539C4" w:rsidR="000A045B" w:rsidRDefault="00000000">
      <w:r>
        <w:t>import React from 'react';</w:t>
      </w:r>
      <w:r>
        <w:br/>
      </w:r>
      <w:r>
        <w:br/>
        <w:t xml:space="preserve">const </w:t>
      </w:r>
      <w:proofErr w:type="spellStart"/>
      <w:r>
        <w:t>UserPage</w:t>
      </w:r>
      <w:proofErr w:type="spellEnd"/>
      <w:r>
        <w:t xml:space="preserve"> = () =&gt; {</w:t>
      </w:r>
      <w:r>
        <w:br/>
        <w:t xml:space="preserve">  return (</w:t>
      </w:r>
      <w:r>
        <w:br/>
        <w:t xml:space="preserve">    &lt;div&gt;</w:t>
      </w:r>
      <w:r>
        <w:br/>
        <w:t xml:space="preserve">      &lt;h2&gt; User View&lt;/h2&gt;</w:t>
      </w:r>
      <w:r>
        <w:br/>
        <w:t xml:space="preserve">      &lt;p&gt;Welcome! You are now logged in and can book your tickets.&lt;/p&gt;</w:t>
      </w:r>
      <w:r>
        <w:br/>
        <w:t xml:space="preserve">      &lt;button&gt;Book Kolkata to Delhi - ₹5000&lt;/button&gt;&lt;br /&gt;</w:t>
      </w:r>
      <w:r>
        <w:br/>
        <w:t xml:space="preserve">      &lt;button&gt;Book Bangalore to Mumbai - ₹4500&lt;/button&gt;&lt;br /&gt;</w:t>
      </w:r>
      <w:r>
        <w:br/>
        <w:t xml:space="preserve">      &lt;button&gt;Book Chennai to Hyderabad - ₹3000&lt;/button&gt;</w:t>
      </w:r>
      <w:r>
        <w:br/>
        <w:t xml:space="preserve">    &lt;/div&gt;</w:t>
      </w:r>
      <w:r>
        <w:br/>
        <w:t xml:space="preserve">  );</w:t>
      </w:r>
      <w:r>
        <w:br/>
        <w:t>};</w:t>
      </w:r>
      <w:r>
        <w:br/>
      </w:r>
      <w:r>
        <w:br/>
        <w:t>export default UserPage;</w:t>
      </w:r>
      <w:r>
        <w:br/>
      </w:r>
    </w:p>
    <w:p w14:paraId="36202B31" w14:textId="03ACA4A6" w:rsidR="000A045B" w:rsidRDefault="00000000">
      <w:pPr>
        <w:pStyle w:val="Heading1"/>
      </w:pPr>
      <w:r>
        <w:t xml:space="preserve"> src/App.js</w:t>
      </w:r>
    </w:p>
    <w:p w14:paraId="0B25B66B" w14:textId="0C3C62F2" w:rsidR="000A045B" w:rsidRDefault="00000000">
      <w:r>
        <w:t>import React, { Component } from 'react';</w:t>
      </w:r>
      <w:r>
        <w:br/>
        <w:t>import GuestPage from './GuestPage';</w:t>
      </w:r>
      <w:r>
        <w:br/>
        <w:t>import UserPage from './</w:t>
      </w:r>
      <w:proofErr w:type="spellStart"/>
      <w:r>
        <w:t>UserPage</w:t>
      </w:r>
      <w:proofErr w:type="spellEnd"/>
      <w:r>
        <w:t>';</w:t>
      </w:r>
      <w:r>
        <w:br/>
      </w:r>
      <w:r>
        <w:br/>
        <w:t>class App extends Component {</w:t>
      </w:r>
      <w:r>
        <w:br/>
        <w:t xml:space="preserve">  constructor(props) {</w:t>
      </w:r>
      <w:r>
        <w:br/>
        <w:t xml:space="preserve">    super(props);</w:t>
      </w:r>
      <w:r>
        <w:br/>
        <w:t xml:space="preserve">    </w:t>
      </w:r>
      <w:proofErr w:type="spellStart"/>
      <w:r>
        <w:t>this.state</w:t>
      </w:r>
      <w:proofErr w:type="spellEnd"/>
      <w:r>
        <w:t xml:space="preserve"> = {</w:t>
      </w:r>
      <w:r>
        <w:br/>
        <w:t xml:space="preserve">      </w:t>
      </w:r>
      <w:proofErr w:type="spellStart"/>
      <w:r>
        <w:t>isLoggedIn</w:t>
      </w:r>
      <w:proofErr w:type="spellEnd"/>
      <w:r>
        <w:t>: false</w:t>
      </w:r>
      <w:r>
        <w:br/>
        <w:t xml:space="preserve">    };</w:t>
      </w:r>
      <w:r>
        <w:br/>
        <w:t xml:space="preserve">  }</w:t>
      </w:r>
      <w:r>
        <w:br/>
      </w:r>
      <w:r>
        <w:br/>
        <w:t xml:space="preserve">  </w:t>
      </w:r>
      <w:proofErr w:type="spellStart"/>
      <w:r>
        <w:t>handleLogin</w:t>
      </w:r>
      <w:proofErr w:type="spellEnd"/>
      <w:r>
        <w:t xml:space="preserve"> = () =&gt; {</w:t>
      </w:r>
      <w:r>
        <w:br/>
        <w:t xml:space="preserve">    </w:t>
      </w:r>
      <w:proofErr w:type="spellStart"/>
      <w:r>
        <w:t>this.setState</w:t>
      </w:r>
      <w:proofErr w:type="spellEnd"/>
      <w:r>
        <w:t xml:space="preserve">({ </w:t>
      </w:r>
      <w:proofErr w:type="spellStart"/>
      <w:r>
        <w:t>isLoggedIn</w:t>
      </w:r>
      <w:proofErr w:type="spellEnd"/>
      <w:r>
        <w:t>: true });</w:t>
      </w:r>
      <w:r>
        <w:br/>
      </w:r>
      <w:r>
        <w:lastRenderedPageBreak/>
        <w:t xml:space="preserve">  };</w:t>
      </w:r>
      <w:r>
        <w:br/>
      </w:r>
      <w:r>
        <w:br/>
        <w:t xml:space="preserve">  </w:t>
      </w:r>
      <w:proofErr w:type="spellStart"/>
      <w:r>
        <w:t>handleLogout</w:t>
      </w:r>
      <w:proofErr w:type="spellEnd"/>
      <w:r>
        <w:t xml:space="preserve"> = () =&gt; {</w:t>
      </w:r>
      <w:r>
        <w:br/>
        <w:t xml:space="preserve">    </w:t>
      </w:r>
      <w:proofErr w:type="spellStart"/>
      <w:r>
        <w:t>this.setState</w:t>
      </w:r>
      <w:proofErr w:type="spellEnd"/>
      <w:r>
        <w:t xml:space="preserve">({ </w:t>
      </w:r>
      <w:proofErr w:type="spellStart"/>
      <w:r>
        <w:t>isLoggedIn</w:t>
      </w:r>
      <w:proofErr w:type="spellEnd"/>
      <w:r>
        <w:t>: false });</w:t>
      </w:r>
      <w:r>
        <w:br/>
        <w:t xml:space="preserve">  };</w:t>
      </w:r>
      <w:r>
        <w:br/>
      </w:r>
      <w:r>
        <w:br/>
        <w:t xml:space="preserve">  render() {</w:t>
      </w:r>
      <w:r>
        <w:br/>
        <w:t xml:space="preserve">    const { </w:t>
      </w:r>
      <w:proofErr w:type="spellStart"/>
      <w:r>
        <w:t>isLoggedIn</w:t>
      </w:r>
      <w:proofErr w:type="spellEnd"/>
      <w:r>
        <w:t xml:space="preserve"> } = </w:t>
      </w:r>
      <w:proofErr w:type="spellStart"/>
      <w:r>
        <w:t>this.state</w:t>
      </w:r>
      <w:proofErr w:type="spellEnd"/>
      <w:r>
        <w:t>;</w:t>
      </w:r>
      <w:r>
        <w:br/>
      </w:r>
      <w:r>
        <w:br/>
        <w:t xml:space="preserve">    let page;</w:t>
      </w:r>
      <w:r>
        <w:br/>
        <w:t xml:space="preserve">    if (</w:t>
      </w:r>
      <w:proofErr w:type="spellStart"/>
      <w:r>
        <w:t>isLoggedIn</w:t>
      </w:r>
      <w:proofErr w:type="spellEnd"/>
      <w:r>
        <w:t>) {</w:t>
      </w:r>
      <w:r>
        <w:br/>
        <w:t xml:space="preserve">      page = &lt;</w:t>
      </w:r>
      <w:proofErr w:type="spellStart"/>
      <w:r>
        <w:t>UserPage</w:t>
      </w:r>
      <w:proofErr w:type="spellEnd"/>
      <w:r>
        <w:t xml:space="preserve"> /&gt;;</w:t>
      </w:r>
      <w:r>
        <w:br/>
        <w:t xml:space="preserve">    } else {</w:t>
      </w:r>
      <w:r>
        <w:br/>
        <w:t xml:space="preserve">      page = &lt;</w:t>
      </w:r>
      <w:proofErr w:type="spellStart"/>
      <w:r>
        <w:t>GuestPage</w:t>
      </w:r>
      <w:proofErr w:type="spellEnd"/>
      <w:r>
        <w:t xml:space="preserve"> /&gt;;</w:t>
      </w:r>
      <w:r>
        <w:br/>
        <w:t xml:space="preserve">    }</w:t>
      </w:r>
      <w:r>
        <w:br/>
      </w:r>
      <w:r>
        <w:br/>
        <w:t xml:space="preserve">    return (</w:t>
      </w:r>
      <w:r>
        <w:br/>
        <w:t xml:space="preserve">      &lt;div style={{ margin: '20px', </w:t>
      </w:r>
      <w:proofErr w:type="spellStart"/>
      <w:r>
        <w:t>fontFamily</w:t>
      </w:r>
      <w:proofErr w:type="spellEnd"/>
      <w:r>
        <w:t>: 'Arial' }}&gt;</w:t>
      </w:r>
      <w:r>
        <w:br/>
        <w:t xml:space="preserve">        &lt;h1&gt; Flight Ticket Booking App&lt;/h1&gt;</w:t>
      </w:r>
      <w:r>
        <w:br/>
        <w:t xml:space="preserve">        {isLoggedIn ? (</w:t>
      </w:r>
      <w:r>
        <w:br/>
        <w:t xml:space="preserve">          &lt;button onClick={this.handleLogout}&gt;Logout&lt;/button&gt;</w:t>
      </w:r>
      <w:r>
        <w:br/>
        <w:t xml:space="preserve">        ) : (</w:t>
      </w:r>
      <w:r>
        <w:br/>
        <w:t xml:space="preserve">          &lt;button onClick={this.handleLogin}&gt;Login&lt;/button&gt;</w:t>
      </w:r>
      <w:r>
        <w:br/>
        <w:t xml:space="preserve">        )}</w:t>
      </w:r>
      <w:r>
        <w:br/>
        <w:t xml:space="preserve">        &lt;hr /&gt;</w:t>
      </w:r>
      <w:r>
        <w:br/>
        <w:t xml:space="preserve">        {page}</w:t>
      </w:r>
      <w:r>
        <w:br/>
        <w:t xml:space="preserve">      &lt;/div&gt;</w:t>
      </w:r>
      <w:r>
        <w:br/>
        <w:t xml:space="preserve">    );</w:t>
      </w:r>
      <w:r>
        <w:br/>
        <w:t xml:space="preserve">  }</w:t>
      </w:r>
      <w:r>
        <w:br/>
        <w:t>}</w:t>
      </w:r>
      <w:r>
        <w:br/>
      </w:r>
      <w:r>
        <w:br/>
        <w:t>export default App;</w:t>
      </w:r>
      <w:r>
        <w:br/>
      </w:r>
    </w:p>
    <w:p w14:paraId="40D3E284" w14:textId="0FAA1D8D" w:rsidR="000A045B" w:rsidRDefault="00000000">
      <w:pPr>
        <w:pStyle w:val="Heading1"/>
      </w:pPr>
      <w:r>
        <w:t xml:space="preserve">public/index.html </w:t>
      </w:r>
    </w:p>
    <w:p w14:paraId="1BA5ABE9" w14:textId="77777777" w:rsidR="000A045B" w:rsidRDefault="00000000">
      <w:r>
        <w:t>&lt;!DOCTYPE html&gt;</w:t>
      </w:r>
      <w:r>
        <w:br/>
        <w:t>&lt;html lang="en"&gt;</w:t>
      </w:r>
      <w:r>
        <w:br/>
        <w:t xml:space="preserve">  &lt;head&gt;</w:t>
      </w:r>
      <w:r>
        <w:br/>
        <w:t xml:space="preserve">    &lt;meta charset="UTF-8" /&gt;</w:t>
      </w:r>
      <w:r>
        <w:br/>
        <w:t xml:space="preserve">    &lt;link rel="icon" href="%PUBLIC_URL%/favicon.ico" /&gt;</w:t>
      </w:r>
      <w:r>
        <w:br/>
        <w:t xml:space="preserve">    &lt;meta name="viewport" content="width=device-width, initial-scale=1.0" /&gt;</w:t>
      </w:r>
      <w:r>
        <w:br/>
        <w:t xml:space="preserve">    &lt;title&gt;Ticket Booking App&lt;/title&gt;</w:t>
      </w:r>
      <w:r>
        <w:br/>
      </w:r>
      <w:r>
        <w:lastRenderedPageBreak/>
        <w:t xml:space="preserve">  &lt;/head&gt;</w:t>
      </w:r>
      <w:r>
        <w:br/>
        <w:t xml:space="preserve">  &lt;body&gt;</w:t>
      </w:r>
      <w:r>
        <w:br/>
        <w:t xml:space="preserve">    &lt;div id="root"&gt;&lt;/div&gt;</w:t>
      </w:r>
      <w:r>
        <w:br/>
        <w:t xml:space="preserve">  &lt;/body&gt;</w:t>
      </w:r>
      <w:r>
        <w:br/>
        <w:t>&lt;/html&gt;</w:t>
      </w:r>
      <w:r>
        <w:br/>
      </w:r>
    </w:p>
    <w:p w14:paraId="3DC0C7D6" w14:textId="666D5AF5" w:rsidR="000A045B" w:rsidRDefault="00000000">
      <w:pPr>
        <w:pStyle w:val="Heading1"/>
      </w:pPr>
      <w:r>
        <w:t>Output Screenshot</w:t>
      </w:r>
    </w:p>
    <w:p w14:paraId="6C3F1393" w14:textId="77777777" w:rsidR="000A045B" w:rsidRDefault="00000000">
      <w:proofErr w:type="spellStart"/>
      <w:r>
        <w:t>npx</w:t>
      </w:r>
      <w:proofErr w:type="spellEnd"/>
      <w:r>
        <w:t xml:space="preserve"> create-react-app </w:t>
      </w:r>
      <w:proofErr w:type="spellStart"/>
      <w:r>
        <w:t>ticketbookingapp</w:t>
      </w:r>
      <w:proofErr w:type="spellEnd"/>
      <w:r>
        <w:br/>
        <w:t>cd ticketbookingapp</w:t>
      </w:r>
      <w:r>
        <w:br/>
        <w:t># Replace the src and public files with the above code</w:t>
      </w:r>
      <w:r>
        <w:br/>
        <w:t>npm start</w:t>
      </w:r>
      <w:r>
        <w:br/>
      </w:r>
    </w:p>
    <w:sectPr w:rsidR="000A04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0685376">
    <w:abstractNumId w:val="8"/>
  </w:num>
  <w:num w:numId="2" w16cid:durableId="1641229530">
    <w:abstractNumId w:val="6"/>
  </w:num>
  <w:num w:numId="3" w16cid:durableId="1553543291">
    <w:abstractNumId w:val="5"/>
  </w:num>
  <w:num w:numId="4" w16cid:durableId="1766264902">
    <w:abstractNumId w:val="4"/>
  </w:num>
  <w:num w:numId="5" w16cid:durableId="1883859185">
    <w:abstractNumId w:val="7"/>
  </w:num>
  <w:num w:numId="6" w16cid:durableId="910191496">
    <w:abstractNumId w:val="3"/>
  </w:num>
  <w:num w:numId="7" w16cid:durableId="104271511">
    <w:abstractNumId w:val="2"/>
  </w:num>
  <w:num w:numId="8" w16cid:durableId="1558780877">
    <w:abstractNumId w:val="1"/>
  </w:num>
  <w:num w:numId="9" w16cid:durableId="635915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045B"/>
    <w:rsid w:val="0015074B"/>
    <w:rsid w:val="0029639D"/>
    <w:rsid w:val="00326F90"/>
    <w:rsid w:val="00A7591A"/>
    <w:rsid w:val="00AA1D8D"/>
    <w:rsid w:val="00B47730"/>
    <w:rsid w:val="00CB0664"/>
    <w:rsid w:val="00F156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77040"/>
  <w14:defaultImageDpi w14:val="300"/>
  <w15:docId w15:val="{7BB47A10-29C4-4599-8819-BEA11E43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1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Tiyasa Kundu</cp:lastModifiedBy>
  <cp:revision>2</cp:revision>
  <dcterms:created xsi:type="dcterms:W3CDTF">2025-08-02T07:46:00Z</dcterms:created>
  <dcterms:modified xsi:type="dcterms:W3CDTF">2025-08-02T07:46:00Z</dcterms:modified>
  <cp:category/>
</cp:coreProperties>
</file>