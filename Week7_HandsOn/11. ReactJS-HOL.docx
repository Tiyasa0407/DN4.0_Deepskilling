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D5436" w14:textId="77777777" w:rsidR="00EF248E" w:rsidRPr="00EF248E" w:rsidRDefault="00EF248E" w:rsidP="00EF248E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</w:pPr>
      <w:r w:rsidRPr="00EF248E">
        <w:rPr>
          <w:rFonts w:ascii="Aptos Narrow" w:eastAsia="Times New Roman" w:hAnsi="Aptos Narrow" w:cs="Times New Roman"/>
          <w:b/>
          <w:bCs/>
          <w:color w:val="000000"/>
          <w:sz w:val="36"/>
          <w:szCs w:val="36"/>
          <w:lang w:val="en-IN" w:eastAsia="en-IN"/>
        </w:rPr>
        <w:t>11. ReactJS-HOL</w:t>
      </w:r>
    </w:p>
    <w:p w14:paraId="61816B73" w14:textId="77777777" w:rsidR="00EF248E" w:rsidRDefault="00EF248E" w:rsidP="00EF248E">
      <w:pPr>
        <w:spacing w:after="0" w:line="240" w:lineRule="auto"/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</w:pPr>
    </w:p>
    <w:p w14:paraId="28E57561" w14:textId="2DBA5CA8" w:rsidR="00EF248E" w:rsidRPr="00EF248E" w:rsidRDefault="00EF248E" w:rsidP="00EF248E">
      <w:pPr>
        <w:spacing w:after="0" w:line="240" w:lineRule="auto"/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</w:pPr>
      <w:r w:rsidRPr="00EF248E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  <w:t>Create a React Application “</w:t>
      </w:r>
      <w:proofErr w:type="spellStart"/>
      <w:r w:rsidRPr="00EF248E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  <w:t>eventexamplesapp</w:t>
      </w:r>
      <w:proofErr w:type="spellEnd"/>
      <w:r w:rsidRPr="00EF248E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IN"/>
        </w:rPr>
        <w:t>” to handle various events of the form elements in HTML.</w:t>
      </w:r>
    </w:p>
    <w:p w14:paraId="3DE0DF98" w14:textId="16DCEEA1" w:rsidR="00652289" w:rsidRDefault="00000000">
      <w:pPr>
        <w:pStyle w:val="Heading1"/>
      </w:pPr>
      <w:r>
        <w:t>Project Structure</w:t>
      </w:r>
    </w:p>
    <w:p w14:paraId="76EE925F" w14:textId="77777777" w:rsidR="00652289" w:rsidRDefault="00000000">
      <w:r>
        <w:br/>
        <w:t>eventexamplesapp/</w:t>
      </w:r>
      <w:r>
        <w:br/>
        <w:t>├── public/</w:t>
      </w:r>
      <w:r>
        <w:br/>
        <w:t>│   └── index.html</w:t>
      </w:r>
      <w:r>
        <w:br/>
        <w:t>├── src/</w:t>
      </w:r>
      <w:r>
        <w:br/>
        <w:t>│   ├── App.js</w:t>
      </w:r>
      <w:r>
        <w:br/>
        <w:t>│   ├── CurrencyConvertor.js</w:t>
      </w:r>
      <w:r>
        <w:br/>
        <w:t>│   └── index.js</w:t>
      </w:r>
      <w:r>
        <w:br/>
        <w:t>├── package.json</w:t>
      </w:r>
      <w:r>
        <w:br/>
      </w:r>
    </w:p>
    <w:p w14:paraId="397243A5" w14:textId="6F9281D2" w:rsidR="00652289" w:rsidRDefault="00000000">
      <w:pPr>
        <w:pStyle w:val="Heading1"/>
      </w:pPr>
      <w:proofErr w:type="spellStart"/>
      <w:r>
        <w:t>src</w:t>
      </w:r>
      <w:proofErr w:type="spellEnd"/>
      <w:r>
        <w:t>/index.js</w:t>
      </w:r>
    </w:p>
    <w:p w14:paraId="6F99D19A" w14:textId="77777777" w:rsidR="00652289" w:rsidRDefault="00000000">
      <w:r>
        <w:t>import React from 'react';</w:t>
      </w:r>
      <w:r>
        <w:br/>
        <w:t>import ReactDOM from 'react-dom/client';</w:t>
      </w:r>
      <w:r>
        <w:br/>
        <w:t xml:space="preserve">import App from </w:t>
      </w:r>
      <w:proofErr w:type="gramStart"/>
      <w:r>
        <w:t>'./</w:t>
      </w:r>
      <w:proofErr w:type="gramEnd"/>
      <w:r>
        <w:t>App';</w:t>
      </w:r>
      <w:r>
        <w:br/>
      </w:r>
      <w:r>
        <w:br/>
        <w:t>const root = ReactDOM.createRoot(</w:t>
      </w:r>
      <w:proofErr w:type="gramStart"/>
      <w:r>
        <w:t>document.getElementById</w:t>
      </w:r>
      <w:proofErr w:type="gramEnd"/>
      <w:r>
        <w:t>('root'));</w:t>
      </w:r>
      <w:r>
        <w:br/>
      </w:r>
      <w:proofErr w:type="gramStart"/>
      <w:r>
        <w:t>root.render</w:t>
      </w:r>
      <w:proofErr w:type="gramEnd"/>
      <w:r>
        <w:t>(&lt;App /&gt;);</w:t>
      </w:r>
      <w:r>
        <w:br/>
      </w:r>
    </w:p>
    <w:p w14:paraId="7B0AF7C7" w14:textId="6549D6FC" w:rsidR="00652289" w:rsidRDefault="00000000">
      <w:pPr>
        <w:pStyle w:val="Heading1"/>
      </w:pPr>
      <w:r>
        <w:t xml:space="preserve"> src/CurrencyConvertor.js</w:t>
      </w:r>
    </w:p>
    <w:p w14:paraId="6ED090CA" w14:textId="6B70E68E" w:rsidR="00652289" w:rsidRDefault="00000000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  <w:r>
        <w:br/>
      </w:r>
      <w:r>
        <w:br/>
        <w:t xml:space="preserve">function </w:t>
      </w:r>
      <w:proofErr w:type="spellStart"/>
      <w:r>
        <w:t>CurrencyConvertor</w:t>
      </w:r>
      <w:proofErr w:type="spellEnd"/>
      <w:r>
        <w:t>() {</w:t>
      </w:r>
      <w:r>
        <w:br/>
        <w:t xml:space="preserve">  const [rupees, </w:t>
      </w:r>
      <w:proofErr w:type="spellStart"/>
      <w:r>
        <w:t>setRupees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  <w:r>
        <w:br/>
        <w:t xml:space="preserve">  const [euros, </w:t>
      </w:r>
      <w:proofErr w:type="spellStart"/>
      <w:r>
        <w:t>setEuros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  <w:r>
        <w:br/>
      </w:r>
      <w:r>
        <w:br/>
        <w:t xml:space="preserve">  const </w:t>
      </w:r>
      <w:proofErr w:type="spellStart"/>
      <w:r>
        <w:t>handleConvert</w:t>
      </w:r>
      <w:proofErr w:type="spellEnd"/>
      <w:r>
        <w:t xml:space="preserve"> = () =&gt; {</w:t>
      </w:r>
      <w:r>
        <w:br/>
        <w:t xml:space="preserve">    const </w:t>
      </w:r>
      <w:proofErr w:type="spellStart"/>
      <w:r>
        <w:t>euroRate</w:t>
      </w:r>
      <w:proofErr w:type="spellEnd"/>
      <w:r>
        <w:t xml:space="preserve"> = 0.011; // Example rate</w:t>
      </w:r>
      <w:r>
        <w:br/>
        <w:t xml:space="preserve">    </w:t>
      </w:r>
      <w:proofErr w:type="spellStart"/>
      <w:r>
        <w:t>setEuros</w:t>
      </w:r>
      <w:proofErr w:type="spellEnd"/>
      <w:r>
        <w:t xml:space="preserve">((rupees * </w:t>
      </w:r>
      <w:proofErr w:type="spellStart"/>
      <w:r>
        <w:t>euroRate</w:t>
      </w:r>
      <w:proofErr w:type="spellEnd"/>
      <w:r>
        <w:t>).</w:t>
      </w:r>
      <w:proofErr w:type="spellStart"/>
      <w:r>
        <w:t>toFixed</w:t>
      </w:r>
      <w:proofErr w:type="spellEnd"/>
      <w:r>
        <w:t>(2));</w:t>
      </w:r>
      <w:r>
        <w:br/>
        <w:t xml:space="preserve">  };</w:t>
      </w:r>
      <w:r>
        <w:br/>
      </w:r>
      <w:r>
        <w:br/>
        <w:t xml:space="preserve">  return (</w:t>
      </w:r>
      <w:r>
        <w:br/>
        <w:t xml:space="preserve">    &lt;div style={{ </w:t>
      </w:r>
      <w:proofErr w:type="spellStart"/>
      <w:r>
        <w:t>marginTop</w:t>
      </w:r>
      <w:proofErr w:type="spellEnd"/>
      <w:r>
        <w:t>: '20px' }}&gt;</w:t>
      </w:r>
      <w:r>
        <w:br/>
      </w:r>
      <w:r>
        <w:lastRenderedPageBreak/>
        <w:t xml:space="preserve">      &lt;h3&gt;</w:t>
      </w:r>
      <w:r w:rsidR="00EF248E">
        <w:t xml:space="preserve"> </w:t>
      </w:r>
      <w:r>
        <w:t>Currency Convertor&lt;/h3&gt;</w:t>
      </w:r>
      <w:r>
        <w:br/>
        <w:t xml:space="preserve">      &lt;input</w:t>
      </w:r>
      <w:r>
        <w:br/>
        <w:t xml:space="preserve">        type="number"</w:t>
      </w:r>
      <w:r>
        <w:br/>
        <w:t xml:space="preserve">        placeholder="Enter amount in INR"</w:t>
      </w:r>
      <w:r>
        <w:br/>
        <w:t xml:space="preserve">        value={rupees}</w:t>
      </w:r>
      <w:r>
        <w:br/>
        <w:t xml:space="preserve">        onChange={(e) =&gt; setRupees(e.target.value)}</w:t>
      </w:r>
      <w:r>
        <w:br/>
        <w:t xml:space="preserve">      /&gt;</w:t>
      </w:r>
      <w:r>
        <w:br/>
        <w:t xml:space="preserve">      &lt;button onClick={handleConvert}&gt;Convert&lt;/button&gt;</w:t>
      </w:r>
      <w:r>
        <w:br/>
        <w:t xml:space="preserve">      &lt;p&gt;Converted Euro Amount: €{euros}&lt;/p&gt;</w:t>
      </w:r>
      <w:r>
        <w:br/>
        <w:t xml:space="preserve">    &lt;/div&gt;</w:t>
      </w:r>
      <w:r>
        <w:br/>
        <w:t xml:space="preserve">  );</w:t>
      </w:r>
      <w:r>
        <w:br/>
        <w:t>}</w:t>
      </w:r>
      <w:r>
        <w:br/>
      </w:r>
      <w:r>
        <w:br/>
        <w:t>export default CurrencyConvertor;</w:t>
      </w:r>
      <w:r>
        <w:br/>
      </w:r>
    </w:p>
    <w:p w14:paraId="524F8D31" w14:textId="240AAE9B" w:rsidR="00652289" w:rsidRDefault="00000000">
      <w:pPr>
        <w:pStyle w:val="Heading1"/>
      </w:pPr>
      <w:proofErr w:type="spellStart"/>
      <w:r>
        <w:t>src</w:t>
      </w:r>
      <w:proofErr w:type="spellEnd"/>
      <w:r>
        <w:t>/App.js</w:t>
      </w:r>
    </w:p>
    <w:p w14:paraId="50E87BB9" w14:textId="6AC920E2" w:rsidR="00652289" w:rsidRDefault="00000000">
      <w:r>
        <w:t>import React, { Component } from 'react';</w:t>
      </w:r>
      <w:r>
        <w:br/>
        <w:t>import CurrencyConvertor from './CurrencyConvertor';</w:t>
      </w:r>
      <w:r>
        <w:br/>
      </w:r>
      <w:r>
        <w:br/>
        <w:t>class App extends Component {</w:t>
      </w:r>
      <w:r>
        <w:br/>
        <w:t xml:space="preserve">  constructor(props) {</w:t>
      </w:r>
      <w:r>
        <w:br/>
        <w:t xml:space="preserve">    super(props);</w:t>
      </w:r>
      <w:r>
        <w:br/>
        <w:t xml:space="preserve">    this.state = {</w:t>
      </w:r>
      <w:r>
        <w:br/>
        <w:t xml:space="preserve">      count: 0,</w:t>
      </w:r>
      <w:r>
        <w:br/>
        <w:t xml:space="preserve">      message: '',</w:t>
      </w:r>
      <w:r>
        <w:br/>
        <w:t xml:space="preserve">    };</w:t>
      </w:r>
      <w:r>
        <w:br/>
        <w:t xml:space="preserve">  }</w:t>
      </w:r>
      <w:r>
        <w:br/>
      </w:r>
      <w:r>
        <w:br/>
        <w:t xml:space="preserve">  increment = () =&gt; {</w:t>
      </w:r>
      <w:r>
        <w:br/>
        <w:t xml:space="preserve">    this.setState((prevState) =&gt; ({ count: prevState.count + 1 }), () =&gt; {</w:t>
      </w:r>
      <w:r>
        <w:br/>
        <w:t xml:space="preserve">      this.sayHello();</w:t>
      </w:r>
      <w:r>
        <w:br/>
        <w:t xml:space="preserve">    });</w:t>
      </w:r>
      <w:r>
        <w:br/>
        <w:t xml:space="preserve">  };</w:t>
      </w:r>
      <w:r>
        <w:br/>
      </w:r>
      <w:r>
        <w:br/>
        <w:t xml:space="preserve">  decrement = () =&gt; {</w:t>
      </w:r>
      <w:r>
        <w:br/>
        <w:t xml:space="preserve">    this.setState((prevState) =&gt; ({ count: prevState.count - 1 }));</w:t>
      </w:r>
      <w:r>
        <w:br/>
        <w:t xml:space="preserve">  };</w:t>
      </w:r>
      <w:r>
        <w:br/>
      </w:r>
      <w:r>
        <w:br/>
        <w:t xml:space="preserve">  sayHello = () =&gt; {</w:t>
      </w:r>
      <w:r>
        <w:br/>
        <w:t xml:space="preserve">    this.setState({ message: 'Hello! This is a static message.' });</w:t>
      </w:r>
      <w:r>
        <w:br/>
        <w:t xml:space="preserve">  };</w:t>
      </w:r>
      <w:r>
        <w:br/>
      </w:r>
      <w:r>
        <w:lastRenderedPageBreak/>
        <w:br/>
        <w:t xml:space="preserve">  </w:t>
      </w:r>
      <w:proofErr w:type="spellStart"/>
      <w:r>
        <w:t>sayWelcome</w:t>
      </w:r>
      <w:proofErr w:type="spellEnd"/>
      <w:r>
        <w:t xml:space="preserve"> = (msg) =&gt; {</w:t>
      </w:r>
      <w:r>
        <w:br/>
        <w:t xml:space="preserve">    </w:t>
      </w:r>
      <w:proofErr w:type="spellStart"/>
      <w:r>
        <w:t>this.setState</w:t>
      </w:r>
      <w:proofErr w:type="spellEnd"/>
      <w:r>
        <w:t>({ message: msg });</w:t>
      </w:r>
      <w:r>
        <w:br/>
        <w:t xml:space="preserve">  };</w:t>
      </w:r>
      <w:r>
        <w:br/>
      </w:r>
      <w:r>
        <w:br/>
        <w:t xml:space="preserve">  </w:t>
      </w:r>
      <w:proofErr w:type="spellStart"/>
      <w:r>
        <w:t>handleClick</w:t>
      </w:r>
      <w:proofErr w:type="spellEnd"/>
      <w:r>
        <w:t xml:space="preserve"> = (e) =&gt; {</w:t>
      </w:r>
      <w:r>
        <w:br/>
        <w:t xml:space="preserve">    </w:t>
      </w:r>
      <w:proofErr w:type="spellStart"/>
      <w:r>
        <w:t>this.setState</w:t>
      </w:r>
      <w:proofErr w:type="spellEnd"/>
      <w:r>
        <w:t>({ message: 'I was clicked' });</w:t>
      </w:r>
      <w:r>
        <w:br/>
        <w:t xml:space="preserve">  };</w:t>
      </w:r>
      <w:r>
        <w:br/>
      </w:r>
      <w:r>
        <w:br/>
        <w:t xml:space="preserve">  render() {</w:t>
      </w:r>
      <w:r>
        <w:br/>
        <w:t xml:space="preserve">    return (</w:t>
      </w:r>
      <w:r>
        <w:br/>
        <w:t xml:space="preserve">      &lt;div style={{ margin: '20px', </w:t>
      </w:r>
      <w:proofErr w:type="spellStart"/>
      <w:r>
        <w:t>fontFamily</w:t>
      </w:r>
      <w:proofErr w:type="spellEnd"/>
      <w:r>
        <w:t>: 'Arial' }}&gt;</w:t>
      </w:r>
      <w:r>
        <w:br/>
        <w:t xml:space="preserve">        &lt;h1&gt;</w:t>
      </w:r>
      <w:r w:rsidR="00EF248E">
        <w:t xml:space="preserve"> </w:t>
      </w:r>
      <w:r>
        <w:t>Event Handling in React&lt;/h1&gt;</w:t>
      </w:r>
      <w:r>
        <w:br/>
        <w:t xml:space="preserve">        &lt;p&gt;Counter: {this.state.count}&lt;/p&gt;</w:t>
      </w:r>
      <w:r>
        <w:br/>
        <w:t xml:space="preserve">        &lt;button onClick={this.increment}&gt;Increment&lt;/button&gt;</w:t>
      </w:r>
      <w:r>
        <w:br/>
        <w:t xml:space="preserve">        &lt;button onClick={this.decrement}&gt;Decrement&lt;/button&gt;</w:t>
      </w:r>
      <w:r>
        <w:br/>
        <w:t xml:space="preserve">        &lt;br /&gt;&lt;br /&gt;</w:t>
      </w:r>
      <w:r>
        <w:br/>
        <w:t xml:space="preserve">        &lt;button onClick={() =&gt; this.sayWelcome('Welcome!')}&gt;Say Welcome&lt;/button&gt;</w:t>
      </w:r>
      <w:r>
        <w:br/>
        <w:t xml:space="preserve">        &lt;br /&gt;&lt;br /&gt;</w:t>
      </w:r>
      <w:r>
        <w:br/>
        <w:t xml:space="preserve">        &lt;button onClick={this.handleClick}&gt;Synthetic Event&lt;/button&gt;</w:t>
      </w:r>
      <w:r>
        <w:br/>
        <w:t xml:space="preserve">        &lt;p&gt;{this.state.message}&lt;/p&gt;</w:t>
      </w:r>
      <w:r>
        <w:br/>
        <w:t xml:space="preserve">        &lt;CurrencyConvertor /&gt;</w:t>
      </w:r>
      <w:r>
        <w:br/>
        <w:t xml:space="preserve">      &lt;/div&gt;</w:t>
      </w:r>
      <w:r>
        <w:br/>
        <w:t xml:space="preserve">    );</w:t>
      </w:r>
      <w:r>
        <w:br/>
        <w:t xml:space="preserve">  }</w:t>
      </w:r>
      <w:r>
        <w:br/>
        <w:t>}</w:t>
      </w:r>
      <w:r>
        <w:br/>
      </w:r>
      <w:r>
        <w:br/>
        <w:t>export default App;</w:t>
      </w:r>
      <w:r>
        <w:br/>
      </w:r>
    </w:p>
    <w:p w14:paraId="01DF49C5" w14:textId="345B189E" w:rsidR="00652289" w:rsidRDefault="00000000">
      <w:pPr>
        <w:pStyle w:val="Heading1"/>
      </w:pPr>
      <w:r>
        <w:t xml:space="preserve">public/index.html </w:t>
      </w:r>
    </w:p>
    <w:p w14:paraId="6E1DAAB5" w14:textId="77777777" w:rsidR="00652289" w:rsidRDefault="00000000">
      <w:r>
        <w:t>&lt;!DOCTYPE html&gt;</w:t>
      </w:r>
      <w:r>
        <w:br/>
        <w:t>&lt;html lang="en"&gt;</w:t>
      </w:r>
      <w:r>
        <w:br/>
        <w:t xml:space="preserve">  &lt;head&gt;</w:t>
      </w:r>
      <w:r>
        <w:br/>
        <w:t xml:space="preserve">    &lt;meta charset="UTF-8" /&gt;</w:t>
      </w:r>
      <w:r>
        <w:br/>
        <w:t xml:space="preserve">    &lt;link rel="icon" href="%PUBLIC_URL%/favicon.ico" /&gt;</w:t>
      </w:r>
      <w:r>
        <w:br/>
        <w:t xml:space="preserve">    &lt;meta name="viewport" content="width=device-width, initial-scale=1.0" /&gt;</w:t>
      </w:r>
      <w:r>
        <w:br/>
        <w:t xml:space="preserve">    &lt;title&gt;Event Example App&lt;/title&gt;</w:t>
      </w:r>
      <w:r>
        <w:br/>
        <w:t xml:space="preserve">  &lt;/head&gt;</w:t>
      </w:r>
      <w:r>
        <w:br/>
        <w:t xml:space="preserve">  &lt;body&gt;</w:t>
      </w:r>
      <w:r>
        <w:br/>
        <w:t xml:space="preserve">    &lt;div id="root"&gt;&lt;/div&gt;</w:t>
      </w:r>
      <w:r>
        <w:br/>
        <w:t xml:space="preserve">  &lt;/body&gt;</w:t>
      </w:r>
      <w:r>
        <w:br/>
      </w:r>
      <w:r>
        <w:lastRenderedPageBreak/>
        <w:t>&lt;/html&gt;</w:t>
      </w:r>
      <w:r>
        <w:br/>
      </w:r>
    </w:p>
    <w:p w14:paraId="032ADF0A" w14:textId="0DAD8FBE" w:rsidR="00652289" w:rsidRDefault="00000000">
      <w:pPr>
        <w:pStyle w:val="Heading1"/>
      </w:pPr>
      <w:r>
        <w:t>Output Screenshot</w:t>
      </w:r>
    </w:p>
    <w:p w14:paraId="10D80DAD" w14:textId="77777777" w:rsidR="00652289" w:rsidRDefault="00000000">
      <w:proofErr w:type="spellStart"/>
      <w:r>
        <w:t>npx</w:t>
      </w:r>
      <w:proofErr w:type="spellEnd"/>
      <w:r>
        <w:t xml:space="preserve"> create-react-app </w:t>
      </w:r>
      <w:proofErr w:type="spellStart"/>
      <w:r>
        <w:t>eventexamplesapp</w:t>
      </w:r>
      <w:proofErr w:type="spellEnd"/>
      <w:r>
        <w:br/>
        <w:t>cd eventexamplesapp</w:t>
      </w:r>
      <w:r>
        <w:br/>
        <w:t># Replace the App.js, index.js and create CurrencyConvertor.js with the above code</w:t>
      </w:r>
      <w:r>
        <w:br/>
        <w:t>npm start</w:t>
      </w:r>
      <w:r>
        <w:br/>
      </w:r>
    </w:p>
    <w:sectPr w:rsidR="006522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81195778">
    <w:abstractNumId w:val="8"/>
  </w:num>
  <w:num w:numId="2" w16cid:durableId="1974480536">
    <w:abstractNumId w:val="6"/>
  </w:num>
  <w:num w:numId="3" w16cid:durableId="1082336023">
    <w:abstractNumId w:val="5"/>
  </w:num>
  <w:num w:numId="4" w16cid:durableId="2103643515">
    <w:abstractNumId w:val="4"/>
  </w:num>
  <w:num w:numId="5" w16cid:durableId="1890266294">
    <w:abstractNumId w:val="7"/>
  </w:num>
  <w:num w:numId="6" w16cid:durableId="996416499">
    <w:abstractNumId w:val="3"/>
  </w:num>
  <w:num w:numId="7" w16cid:durableId="177233821">
    <w:abstractNumId w:val="2"/>
  </w:num>
  <w:num w:numId="8" w16cid:durableId="347024356">
    <w:abstractNumId w:val="1"/>
  </w:num>
  <w:num w:numId="9" w16cid:durableId="187094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52289"/>
    <w:rsid w:val="00773A6D"/>
    <w:rsid w:val="00AA1D8D"/>
    <w:rsid w:val="00B47730"/>
    <w:rsid w:val="00CB0664"/>
    <w:rsid w:val="00EF24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469095"/>
  <w14:defaultImageDpi w14:val="300"/>
  <w15:docId w15:val="{B4610695-11EB-4EC2-BF34-983E477D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8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Tiyasa Kundu</cp:lastModifiedBy>
  <cp:revision>2</cp:revision>
  <dcterms:created xsi:type="dcterms:W3CDTF">2025-08-02T07:41:00Z</dcterms:created>
  <dcterms:modified xsi:type="dcterms:W3CDTF">2025-08-02T07:41:00Z</dcterms:modified>
  <cp:category/>
</cp:coreProperties>
</file>