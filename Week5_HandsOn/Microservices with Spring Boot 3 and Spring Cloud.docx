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BCB1" w14:textId="250ED906" w:rsidR="00C96BCF" w:rsidRPr="00C96BCF" w:rsidRDefault="00C96BCF">
      <w:pPr>
        <w:pStyle w:val="Heading1"/>
        <w:rPr>
          <w:rFonts w:ascii="Aptos Narrow" w:eastAsia="Times New Roman" w:hAnsi="Aptos Narrow" w:cs="Times New Roman"/>
          <w:b w:val="0"/>
          <w:bCs w:val="0"/>
          <w:sz w:val="48"/>
          <w:szCs w:val="48"/>
          <w:lang w:val="en-IN" w:eastAsia="en-IN"/>
        </w:rPr>
      </w:pPr>
      <w:r w:rsidRPr="00C96BCF">
        <w:rPr>
          <w:rFonts w:ascii="Aptos Narrow" w:eastAsia="Times New Roman" w:hAnsi="Aptos Narrow" w:cs="Times New Roman"/>
          <w:sz w:val="40"/>
          <w:szCs w:val="40"/>
          <w:lang w:val="en-IN" w:eastAsia="en-IN"/>
        </w:rPr>
        <w:t>Microservices with Spring Boot 3 and Spring Cloud</w:t>
      </w:r>
    </w:p>
    <w:p w14:paraId="399D09C0" w14:textId="3939A18F" w:rsidR="00C96BCF" w:rsidRDefault="00C96BCF">
      <w:pPr>
        <w:pStyle w:val="Heading1"/>
      </w:pPr>
      <w:r w:rsidRPr="00C96BCF">
        <w:rPr>
          <w:rFonts w:ascii="Aptos Narrow" w:eastAsia="Times New Roman" w:hAnsi="Aptos Narrow" w:cs="Times New Roman"/>
          <w:b w:val="0"/>
          <w:bCs w:val="0"/>
          <w:color w:val="000000"/>
          <w:sz w:val="36"/>
          <w:szCs w:val="36"/>
          <w:lang w:val="en-IN" w:eastAsia="en-IN"/>
        </w:rPr>
        <w:t>Creating Microservices for account and loan</w:t>
      </w:r>
    </w:p>
    <w:p w14:paraId="7770EDBD" w14:textId="04D6A5A3" w:rsidR="00195890" w:rsidRDefault="00000000">
      <w:pPr>
        <w:pStyle w:val="Heading1"/>
      </w:pPr>
      <w:r>
        <w:t>1. Account Microservice</w:t>
      </w:r>
    </w:p>
    <w:p w14:paraId="425D6ABD" w14:textId="77777777" w:rsidR="00195890" w:rsidRDefault="00000000">
      <w:r>
        <w:br/>
        <w:t>1. Create a folder with your employee ID in D: drive.</w:t>
      </w:r>
      <w:r>
        <w:br/>
        <w:t>2. Inside it, create a folder named 'microservices'.</w:t>
      </w:r>
      <w:r>
        <w:br/>
        <w:t>3. Go to https://start.spring.io/ and fill the details:</w:t>
      </w:r>
      <w:r>
        <w:br/>
        <w:t xml:space="preserve">   - Group: com.cognizant</w:t>
      </w:r>
      <w:r>
        <w:br/>
        <w:t xml:space="preserve">   - Artifact: account</w:t>
      </w:r>
      <w:r>
        <w:br/>
        <w:t>4. Select dependencies:</w:t>
      </w:r>
      <w:r>
        <w:br/>
        <w:t xml:space="preserve">   - Developer Tools &gt; Spring Boot DevTools</w:t>
      </w:r>
      <w:r>
        <w:br/>
        <w:t xml:space="preserve">   - Web &gt; Spring Web</w:t>
      </w:r>
      <w:r>
        <w:br/>
        <w:t>5. Click 'Generate' to download the project zip.</w:t>
      </w:r>
      <w:r>
        <w:br/>
        <w:t>6. Extract 'account' folder and place it inside 'microservices'.</w:t>
      </w:r>
      <w:r>
        <w:br/>
        <w:t>7. Open command prompt in the account folder and build with:</w:t>
      </w:r>
      <w:r>
        <w:br/>
        <w:t xml:space="preserve">   mvn clean package</w:t>
      </w:r>
      <w:r>
        <w:br/>
        <w:t>8. Import the project into Eclipse and add the following controller code.</w:t>
      </w:r>
      <w:r>
        <w:br/>
      </w:r>
    </w:p>
    <w:p w14:paraId="14D4B0E6" w14:textId="77777777" w:rsidR="00195890" w:rsidRDefault="00000000">
      <w:pPr>
        <w:pStyle w:val="Heading2"/>
      </w:pPr>
      <w:r>
        <w:t>AccountController.java</w:t>
      </w:r>
    </w:p>
    <w:p w14:paraId="3E933209" w14:textId="77777777" w:rsidR="00195890" w:rsidRDefault="00000000">
      <w:r>
        <w:br/>
        <w:t>package com.cognizant.account.controller;</w:t>
      </w:r>
      <w:r>
        <w:br/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org.springframework.web.bind.annotation.RestController;</w:t>
      </w:r>
      <w:r>
        <w:br/>
        <w:t>import java.util.HashMap;</w:t>
      </w:r>
      <w:r>
        <w:br/>
        <w:t>import java.util.Map;</w:t>
      </w:r>
      <w:r>
        <w:br/>
      </w:r>
      <w:r>
        <w:br/>
        <w:t>@RestController</w:t>
      </w:r>
      <w:r>
        <w:br/>
        <w:t>public class AccountController {</w:t>
      </w:r>
      <w:r>
        <w:br/>
      </w:r>
      <w:r>
        <w:br/>
        <w:t xml:space="preserve">    @GetMapping("/accounts/{number}")</w:t>
      </w:r>
      <w:r>
        <w:br/>
        <w:t xml:space="preserve">    public Map&lt;String, Object&gt; getAccount(@PathVariable String number) {</w:t>
      </w:r>
      <w:r>
        <w:br/>
        <w:t xml:space="preserve">        Map&lt;String, Object&gt; account = new HashMap&lt;&gt;();</w:t>
      </w:r>
      <w:r>
        <w:br/>
        <w:t xml:space="preserve">        account.put("number", "00987987973432");</w:t>
      </w:r>
      <w:r>
        <w:br/>
        <w:t xml:space="preserve">        account.put("type", "savings");</w:t>
      </w:r>
      <w:r>
        <w:br/>
      </w:r>
      <w:r>
        <w:lastRenderedPageBreak/>
        <w:t xml:space="preserve">        account.put("balance", 234343);</w:t>
      </w:r>
      <w:r>
        <w:br/>
        <w:t xml:space="preserve">        return account;</w:t>
      </w:r>
      <w:r>
        <w:br/>
        <w:t xml:space="preserve">    }</w:t>
      </w:r>
      <w:r>
        <w:br/>
        <w:t>}</w:t>
      </w:r>
      <w:r>
        <w:br/>
      </w:r>
    </w:p>
    <w:p w14:paraId="2FF34BE0" w14:textId="77777777" w:rsidR="00195890" w:rsidRDefault="00000000">
      <w:pPr>
        <w:pStyle w:val="Heading1"/>
      </w:pPr>
      <w:r>
        <w:t>2. Loan Microservice</w:t>
      </w:r>
    </w:p>
    <w:p w14:paraId="23B2AA97" w14:textId="77777777" w:rsidR="00195890" w:rsidRDefault="00000000">
      <w:r>
        <w:br/>
        <w:t>1. Repeat the steps above with Artifact: loan.</w:t>
      </w:r>
      <w:r>
        <w:br/>
        <w:t>2. Select the same dependencies (Spring Boot DevTools and Spring Web).</w:t>
      </w:r>
      <w:r>
        <w:br/>
        <w:t>3. Extract 'loan' folder inside 'microservices'.</w:t>
      </w:r>
      <w:r>
        <w:br/>
        <w:t>4. Import the project into Eclipse and add the following controller code.</w:t>
      </w:r>
      <w:r>
        <w:br/>
        <w:t>5. Add 'server.port=8081' in application.properties file to avoid port conflict.</w:t>
      </w:r>
      <w:r>
        <w:br/>
      </w:r>
    </w:p>
    <w:p w14:paraId="18473102" w14:textId="77777777" w:rsidR="00195890" w:rsidRDefault="00000000">
      <w:pPr>
        <w:pStyle w:val="Heading2"/>
      </w:pPr>
      <w:r>
        <w:t>LoanController.java</w:t>
      </w:r>
    </w:p>
    <w:p w14:paraId="7E2FDE82" w14:textId="77777777" w:rsidR="00195890" w:rsidRDefault="00000000">
      <w:r>
        <w:br/>
        <w:t>package com.cognizant.loan.controller;</w:t>
      </w:r>
      <w:r>
        <w:br/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org.springframework.web.bind.annotation.RestController;</w:t>
      </w:r>
      <w:r>
        <w:br/>
        <w:t>import java.util.HashMap;</w:t>
      </w:r>
      <w:r>
        <w:br/>
        <w:t>import java.util.Map;</w:t>
      </w:r>
      <w:r>
        <w:br/>
      </w:r>
      <w:r>
        <w:br/>
        <w:t>@RestController</w:t>
      </w:r>
      <w:r>
        <w:br/>
        <w:t>public class LoanController {</w:t>
      </w:r>
      <w:r>
        <w:br/>
      </w:r>
      <w:r>
        <w:br/>
        <w:t xml:space="preserve">    @GetMapping("/loans/{number}")</w:t>
      </w:r>
      <w:r>
        <w:br/>
        <w:t xml:space="preserve">    public Map&lt;String, Object&gt; getLoan(@PathVariable String number) {</w:t>
      </w:r>
      <w:r>
        <w:br/>
        <w:t xml:space="preserve">        Map&lt;String, Object&gt; loan = new HashMap&lt;&gt;();</w:t>
      </w:r>
      <w:r>
        <w:br/>
        <w:t xml:space="preserve">        loan.put("number", "H00987987972342");</w:t>
      </w:r>
      <w:r>
        <w:br/>
        <w:t xml:space="preserve">        loan.put("type", "car");</w:t>
      </w:r>
      <w:r>
        <w:br/>
        <w:t xml:space="preserve">        loan.put("loan", 400000);</w:t>
      </w:r>
      <w:r>
        <w:br/>
        <w:t xml:space="preserve">        loan.put("emi", 3258);</w:t>
      </w:r>
      <w:r>
        <w:br/>
        <w:t xml:space="preserve">        loan.put("tenure", 18);</w:t>
      </w:r>
      <w:r>
        <w:br/>
        <w:t xml:space="preserve">        return loan;</w:t>
      </w:r>
      <w:r>
        <w:br/>
        <w:t xml:space="preserve">    }</w:t>
      </w:r>
      <w:r>
        <w:br/>
        <w:t>}</w:t>
      </w:r>
      <w:r>
        <w:br/>
      </w:r>
    </w:p>
    <w:p w14:paraId="0D7817B1" w14:textId="77777777" w:rsidR="00195890" w:rsidRDefault="00000000">
      <w:pPr>
        <w:pStyle w:val="Heading2"/>
      </w:pPr>
      <w:r>
        <w:t>application.properties</w:t>
      </w:r>
    </w:p>
    <w:p w14:paraId="53319B85" w14:textId="77777777" w:rsidR="00195890" w:rsidRDefault="00000000">
      <w:r>
        <w:t>server.port=8081</w:t>
      </w:r>
    </w:p>
    <w:p w14:paraId="31281C54" w14:textId="77777777" w:rsidR="00195890" w:rsidRDefault="00000000">
      <w:pPr>
        <w:pStyle w:val="Heading1"/>
      </w:pPr>
      <w:r>
        <w:lastRenderedPageBreak/>
        <w:t>3. Testing</w:t>
      </w:r>
    </w:p>
    <w:p w14:paraId="6AD38247" w14:textId="77777777" w:rsidR="00195890" w:rsidRDefault="00000000">
      <w:r>
        <w:t>• Start the Account microservice and test it using: http://localhost:8080/accounts/00987987973432</w:t>
      </w:r>
      <w:r>
        <w:br/>
        <w:t>• Start the Loan microservice and test it using: http://localhost:8081/loans/H00987987972342</w:t>
      </w:r>
      <w:r>
        <w:br/>
        <w:t>Now both microservices will be running on separate ports.</w:t>
      </w:r>
    </w:p>
    <w:sectPr w:rsidR="00195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517237">
    <w:abstractNumId w:val="8"/>
  </w:num>
  <w:num w:numId="2" w16cid:durableId="445344745">
    <w:abstractNumId w:val="6"/>
  </w:num>
  <w:num w:numId="3" w16cid:durableId="1998683155">
    <w:abstractNumId w:val="5"/>
  </w:num>
  <w:num w:numId="4" w16cid:durableId="846987633">
    <w:abstractNumId w:val="4"/>
  </w:num>
  <w:num w:numId="5" w16cid:durableId="1391882360">
    <w:abstractNumId w:val="7"/>
  </w:num>
  <w:num w:numId="6" w16cid:durableId="333920171">
    <w:abstractNumId w:val="3"/>
  </w:num>
  <w:num w:numId="7" w16cid:durableId="890918685">
    <w:abstractNumId w:val="2"/>
  </w:num>
  <w:num w:numId="8" w16cid:durableId="1751851003">
    <w:abstractNumId w:val="1"/>
  </w:num>
  <w:num w:numId="9" w16cid:durableId="210823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890"/>
    <w:rsid w:val="0029639D"/>
    <w:rsid w:val="00326F90"/>
    <w:rsid w:val="00AA1D8D"/>
    <w:rsid w:val="00B12BF4"/>
    <w:rsid w:val="00B47730"/>
    <w:rsid w:val="00C96B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7A184"/>
  <w14:defaultImageDpi w14:val="300"/>
  <w15:docId w15:val="{0BE16DAA-3476-48AC-BE2E-DAABD349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2025-07-20T07:27:00Z</dcterms:created>
  <dcterms:modified xsi:type="dcterms:W3CDTF">2025-07-20T07:27:00Z</dcterms:modified>
  <cp:category/>
</cp:coreProperties>
</file>